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in Python for University Students</w:t>
      </w:r>
    </w:p>
    <w:p>
      <w:pPr>
        <w:pStyle w:val="Heading2"/>
      </w:pPr>
      <w:r>
        <w:t>1.Introduction to Python</w:t>
      </w:r>
    </w:p>
    <w:p>
      <w:pPr>
        <w:pStyle w:val="Heading3"/>
      </w:pPr>
      <w:r>
        <w:t>1.3 Control Structures</w:t>
      </w:r>
    </w:p>
    <w:p/>
    <w:p>
      <w:r>
        <w:t>In this subchapter, we will delve into control structures, which are essential components of programming languages. Control structures determine the flow of a program by allowing the programmer to define conditions and sequences that must be followed. These structures play a crucial role in ensuring that a program runs as intended and produces the desired output. We will examine the most common control structures, such as sequences, selection, and iteration, and discuss their applications in the context of software development.</w:t>
      </w:r>
    </w:p>
    <w:p/>
    <w:p>
      <w:r>
        <w:t>1.3.1 Sequences</w:t>
      </w:r>
    </w:p>
    <w:p/>
    <w:p>
      <w:r>
        <w:t>Sequences are the most basic control structure, representing a linear sequence of instructions that must be executed in order. In most programming languages, this is the default mode of operation. For example, when writing a program to calculate the sum of a list of numbers, the programmer would first define a variable to store the sum, then iterate through the list of numbers and add each one to the sum. The program would then output the final sum.</w:t>
      </w:r>
    </w:p>
    <w:p/>
    <w:p>
      <w:r>
        <w:t>1.3.2 Selection</w:t>
      </w:r>
    </w:p>
    <w:p/>
    <w:p>
      <w:r>
        <w:t>Selection control structures allow the programmer to make decisions based on specific conditions. The most common form of selection is the if-else statement, which evaluates a boolean expression and executes a block of code if the expression is true. If the expression is false, an alternate block of code is executed, if provided. For example, in a program that calculates the grade for a student, the programmer might use an if-else statement to determine whether the student passed or failed based on their final grade.</w:t>
      </w:r>
    </w:p>
    <w:p/>
    <w:p>
      <w:r>
        <w:t>1.3.3 Iteration</w:t>
      </w:r>
    </w:p>
    <w:p/>
    <w:p>
      <w:r>
        <w:t>Iteration control structures enable the programmer to repeat a block of code multiple times, depending on a specified condition. The two most common iteration structures are loops and recursion. Loops allow the programmer to execute a block of code repeatedly until a specified condition is met. For example, in a program that calculates the factorial of a number, the programmer might use a loop to multiply the number by each smaller integer until the result is 1. Recursion, on the other hand, allows the programmer to define a function that calls itself, typically with a modified parameter, until a base case is reached. For example, in a program that calculates the factorial of a number using recursion, the function would call itself with the parameter decremented by 1 until the parameter reaches 1, at which point the function would return 1.</w:t>
      </w:r>
    </w:p>
    <w:p/>
    <w:p>
      <w:r>
        <w:t>1.3.4 Nested Control Structures</w:t>
      </w:r>
    </w:p>
    <w:p/>
    <w:p>
      <w:r>
        <w:t>Nested control structures are control structures that are contained within other control structures. This allows the programmer to create more complex and flexible programs. For example, in a program that calculates the grade for a student based on their final grade and the number of absences, the programmer might use a nested if-else statement to first determine the grade category based on the final grade and then use another if-else statement to adjust the grade based on the number of absences.</w:t>
      </w:r>
    </w:p>
    <w:p/>
    <w:p>
      <w:r>
        <w:t>In conclusion, control structures are essential components of programming languages that determine the flow of a program. By understanding and mastering the use of sequences, selection, iteration, and nested control structures, programmers can create efficient and effective software solutions that meet the diverse needs of users in various contexts.</w:t>
      </w:r>
    </w:p>
    <w:p>
      <w:pPr>
        <w:pStyle w:val="Heading3"/>
      </w:pPr>
      <w:r>
        <w:t>1.6 Examples and Exercises</w:t>
      </w:r>
    </w:p>
    <w:p/>
    <w:p>
      <w:r>
        <w:t>1.6.1 Example 1: Linear Regression</w:t>
      </w:r>
    </w:p>
    <w:p/>
    <w:p>
      <w:r>
        <w:t>In this example, we will use a simple linear regression model to predict house prices based on the number of rooms. The dataset contains information on the number of rooms (X) and the house price (Y) for a sample of houses.</w:t>
      </w:r>
    </w:p>
    <w:p/>
    <w:p>
      <w:r>
        <w:t>Dataset:</w:t>
      </w:r>
    </w:p>
    <w:p/>
    <w:p>
      <w:r>
        <w:t>| Number of Rooms (X) | House Price (Y) |</w:t>
      </w:r>
    </w:p>
    <w:p>
      <w:r>
        <w:t>|---------------------|-----------------|</w:t>
      </w:r>
    </w:p>
    <w:p>
      <w:r>
        <w:t>| 1                   | 100,000         |</w:t>
      </w:r>
    </w:p>
    <w:p>
      <w:r>
        <w:t>| 2                   | 150,000         |</w:t>
      </w:r>
    </w:p>
    <w:p>
      <w:r>
        <w:t>| 3                   | 200,000         |</w:t>
      </w:r>
    </w:p>
    <w:p>
      <w:r>
        <w:t>| 4                   | 250,000         |</w:t>
      </w:r>
    </w:p>
    <w:p>
      <w:r>
        <w:t>| 5                   | 300,000         |</w:t>
      </w:r>
    </w:p>
    <w:p/>
    <w:p>
      <w:r>
        <w:t>1.6.1.1 Exercise 1: Calculate the Linear Regression Equation</w:t>
      </w:r>
    </w:p>
    <w:p/>
    <w:p>
      <w:r>
        <w:t>Using the dataset, calculate the linear regression equation in the form of Y = aX + b, where a is the slope and b is the intercept.</w:t>
      </w:r>
    </w:p>
    <w:p/>
    <w:p>
      <w:r>
        <w:t>Solution:</w:t>
      </w:r>
    </w:p>
    <w:p/>
    <w:p>
      <w:r>
        <w:t>To calculate the slope (a), we use the formula:</w:t>
      </w:r>
    </w:p>
    <w:p/>
    <w:p>
      <w:r>
        <w:t>a = Σ[(Xi - X_mean)(Yi - Y_mean)] / Σ(Xi - X_mean)^2</w:t>
      </w:r>
    </w:p>
    <w:p/>
    <w:p>
      <w:r>
        <w:t>Where Xi and Yi are individual data points, and X_mean and Y_mean are the means of the X and Y variables, respectively.</w:t>
      </w:r>
    </w:p>
    <w:p/>
    <w:p>
      <w:r>
        <w:t>First, calculate the means:</w:t>
      </w:r>
    </w:p>
    <w:p/>
    <w:p>
      <w:r>
        <w:t>X_mean = (1 + 2 + 3 + 4 + 5) / 5 = 15 / 5 = 3</w:t>
      </w:r>
    </w:p>
    <w:p>
      <w:r>
        <w:t>Y_mean = (100,000 + 150,000 + 200,000 + 250,000 + 300,000) / 5 = 1,000,000 / 5 = 200,000</w:t>
      </w:r>
    </w:p>
    <w:p/>
    <w:p>
      <w:r>
        <w:t>Next, calculate the numerator and denominator for the slope:</w:t>
      </w:r>
    </w:p>
    <w:p/>
    <w:p>
      <w:r>
        <w:t>Numerator = (1-3)(100,000-200,000) + (2-3)(150,000-200,000) + (3-3)(200,000-200,000) + (4-3)(250,000-200,000) + (5-3)(300,000-200,000)</w:t>
      </w:r>
    </w:p>
    <w:p>
      <w:r>
        <w:t>Numerator = (-2)(-100,000) + (-1)(-50,000) + (0)(0) + (1)(50,000) + (2)(100,000)</w:t>
      </w:r>
    </w:p>
    <w:p>
      <w:r>
        <w:t>Numerator = 200,000 + 50,000 + 0 + 50,000 + 200,000</w:t>
      </w:r>
    </w:p>
    <w:p>
      <w:r>
        <w:t>Numerator = 500,000</w:t>
      </w:r>
    </w:p>
    <w:p/>
    <w:p>
      <w:r>
        <w:t>Denominator = (-2)^2 + (-1)^2 + (0)^2 + (1)^2 + (2)^2</w:t>
      </w:r>
    </w:p>
    <w:p>
      <w:r>
        <w:t>Denominator = 4 + 1 + 0 + 1 + 4</w:t>
      </w:r>
    </w:p>
    <w:p>
      <w:r>
        <w:t>Denominator = 10</w:t>
      </w:r>
    </w:p>
    <w:p/>
    <w:p>
      <w:r>
        <w:t>Now, calculate the slope (a):</w:t>
      </w:r>
    </w:p>
    <w:p/>
    <w:p>
      <w:r>
        <w:t>a = Numerator / Denominator</w:t>
      </w:r>
    </w:p>
    <w:p>
      <w:r>
        <w:t>a = 500,000 / 10</w:t>
      </w:r>
    </w:p>
    <w:p>
      <w:r>
        <w:t>a = 50,000</w:t>
      </w:r>
    </w:p>
    <w:p/>
    <w:p>
      <w:r>
        <w:t>To calculate the intercept (b), we use the formula:</w:t>
      </w:r>
    </w:p>
    <w:p/>
    <w:p>
      <w:r>
        <w:t>b = Y_mean - a * X_mean</w:t>
      </w:r>
    </w:p>
    <w:p/>
    <w:p>
      <w:r>
        <w:t>b = 200,000 - 50,000 * 3</w:t>
      </w:r>
    </w:p>
    <w:p>
      <w:r>
        <w:t>b = 200,000 - 150,000</w:t>
      </w:r>
    </w:p>
    <w:p>
      <w:r>
        <w:t>b = 50,000</w:t>
      </w:r>
    </w:p>
    <w:p/>
    <w:p>
      <w:r>
        <w:t>So, the linear regression equation is:</w:t>
      </w:r>
    </w:p>
    <w:p/>
    <w:p>
      <w:r>
        <w:t>Y = 50,000X + 50,000</w:t>
      </w:r>
    </w:p>
    <w:p/>
    <w:p>
      <w:r>
        <w:t>1.6.1.2 Exercise 2: Predict the House Price for a 6-room House</w:t>
      </w:r>
    </w:p>
    <w:p/>
    <w:p>
      <w:r>
        <w:t>Using the linear regression equation, predict the house price for a 6-room house.</w:t>
      </w:r>
    </w:p>
    <w:p/>
    <w:p>
      <w:r>
        <w:t>Solution:</w:t>
      </w:r>
    </w:p>
    <w:p/>
    <w:p>
      <w:r>
        <w:t>X = 6</w:t>
      </w:r>
    </w:p>
    <w:p/>
    <w:p>
      <w:r>
        <w:t>Y = 50,000 * 6 + 50,000</w:t>
      </w:r>
    </w:p>
    <w:p>
      <w:r>
        <w:t>Y = 300,000 + 50,000</w:t>
      </w:r>
    </w:p>
    <w:p>
      <w:r>
        <w:t>Y = 350,000</w:t>
      </w:r>
    </w:p>
    <w:p/>
    <w:p>
      <w:r>
        <w:t>Therefore, the predicted house price for a</w:t>
      </w:r>
    </w:p>
    <w:p>
      <w:pPr>
        <w:pStyle w:val="Heading3"/>
      </w:pPr>
      <w:r>
        <w:t>1.2 Data Types</w:t>
      </w:r>
    </w:p>
    <w:p/>
    <w:p>
      <w:r>
        <w:t>In the context of computer science and programming, data types are fundamental building blocks that define the structure and properties of the data that a program can manipulate. Understanding data types is crucial for writing efficient and robust software applications. This subchapter will provide an overview of the main data types, their characteristics, and their applications in university settings.</w:t>
      </w:r>
    </w:p>
    <w:p/>
    <w:p>
      <w:r>
        <w:t>1.2.1 Primitive Data Types</w:t>
      </w:r>
    </w:p>
    <w:p/>
    <w:p>
      <w:r>
        <w:t>Primitive data types are the most basic data types in programming. They are predefined by the programming language and cannot be further broken down into simpler data types. Some of the most common primitive data types include:</w:t>
      </w:r>
    </w:p>
    <w:p/>
    <w:p>
      <w:r>
        <w:t>a. Integer (int): Integers are whole numbers, both positive and negative, with no fractional or decimal components. In a university setting, integers can be used to represent quantities such as the number of students in a class, the number of exams in a course, or the number of faculty members in a department.</w:t>
      </w:r>
    </w:p>
    <w:p/>
    <w:p>
      <w:r>
        <w:t>b. Float (float): Floats are numbers with decimal points, representing real numbers. They are commonly used in scientific computing and engineering applications, where precise measurements are required. In a university context, floats might be used to represent measurements such as grades, GPA, or experimental data.</w:t>
      </w:r>
    </w:p>
    <w:p/>
    <w:p>
      <w:r>
        <w:t>c. Double (double): Doubles are an extended version of floats, offering higher precision and a larger range of values. They are used in applications that require high precision, such as financial calculations or simulations. In a university setting, doubles might be used for calculations involving precise measurements or large datasets.</w:t>
      </w:r>
    </w:p>
    <w:p/>
    <w:p>
      <w:r>
        <w:t>d. Character (char): Characters are single characters, such as letters or symbols, used to represent textual data. In a university context, characters can be used to store and manipulate information like student names, course titles, or academic degrees.</w:t>
      </w:r>
    </w:p>
    <w:p/>
    <w:p>
      <w:r>
        <w:t>1.2.2 Derived Data Types</w:t>
      </w:r>
    </w:p>
    <w:p/>
    <w:p>
      <w:r>
        <w:t>Derived data types, also known as composite data types, are formed by combining primitive data types or other derived data types. Some of the most common derived data types include:</w:t>
      </w:r>
    </w:p>
    <w:p/>
    <w:p>
      <w:r>
        <w:t>a. Arrays: Arrays are fixed-size collections of elements, all of the same data type. In a university setting, arrays can be used to store and manipulate data such as student records, course schedules, or grades for a specific exam.</w:t>
      </w:r>
    </w:p>
    <w:p/>
    <w:p>
      <w:r>
        <w:t>b. Lists: Lists are dynamic, ordered collections of elements, which can contain elements of different data types. Lists are commonly used in university applications to store and manage data like course enrollment, examination results, or faculty research projects.</w:t>
      </w:r>
    </w:p>
    <w:p/>
    <w:p>
      <w:r>
        <w:t>c. Sets: Sets are unordered collections of unique elements, which can contain elements of different data types. Sets are useful in university settings for tasks such as managing unique student IDs, identifying distinct course offerings, or filtering duplicate records.</w:t>
      </w:r>
    </w:p>
    <w:p/>
    <w:p>
      <w:r>
        <w:t>d. Strings: Strings are sequences of characters, used to represent textual data. In a university context, strings can be used for tasks like displaying welcome messages, processing textual input, or storing and manipulating academic records.</w:t>
      </w:r>
    </w:p>
    <w:p/>
    <w:p>
      <w:r>
        <w:t>e. Structs and Classes: Structs and classes are user-defined data types that group together related data and functions (methods) to form complex objects. In a university setting, structs and classes can be used to model real-world entities such as students, courses, or research projects, with their respective attributes and behaviors.</w:t>
      </w:r>
    </w:p>
    <w:p/>
    <w:p>
      <w:r>
        <w:t>1.2.3 Importance of Data Types in University Applications</w:t>
      </w:r>
    </w:p>
    <w:p/>
    <w:p>
      <w:r>
        <w:t>Understanding data types and their characteristics is essential for developing efficient and accurate software applications in university settings. Properly chosen data types can lead to optimized memory usage, faster execution times, and easier code maintenance. Additionally, data types play a crucial role in ensuring type safety, which helps prevent errors and improve the overall reliability of the software.</w:t>
      </w:r>
    </w:p>
    <w:p/>
    <w:p>
      <w:r>
        <w:t>In conclusion, data types are fundamental to programming and play a significant role in university applications. By mastering the concepts of primitive and derived data types, students can develop the necessary skills to create efficient, accurate, and reliable software solutions for various university tasks and challenges.</w:t>
      </w:r>
    </w:p>
    <w:p>
      <w:pPr>
        <w:pStyle w:val="Heading3"/>
      </w:pPr>
      <w:r>
        <w:t>1.1 Python Basics</w:t>
      </w:r>
    </w:p>
    <w:p/>
    <w:p>
      <w:r>
        <w:t>Python is a high-level, versatile programming language known for its readability and ease of use. It was created by Guido van Rossum and first released in 1991. Python has become a popular choice for various applications, including web development, data analysis, artificial intelligence, and more. This subchapter will provide an introduction to Python basics, suitable for university-level learners.</w:t>
      </w:r>
    </w:p>
    <w:p/>
    <w:p>
      <w:r>
        <w:t>1.1.1 Python Installation</w:t>
      </w:r>
    </w:p>
    <w:p/>
    <w:p>
      <w:r>
        <w:t>Before diving into Python programming, you'll need to install the Python interpreter on your computer. The interpreter is a program that executes Python code. You can download the latest version of Python from the official website: &lt;https://www.python.org/downloads/&gt;. Follow the installation instructions for your operating system.</w:t>
      </w:r>
    </w:p>
    <w:p/>
    <w:p>
      <w:r>
        <w:t>1.1.2 Python Syntax and Data Types</w:t>
      </w:r>
    </w:p>
    <w:p/>
    <w:p>
      <w:r>
        <w:t>Python has a clean and simple syntax, which makes it easy to read and write. The language uses indentation to define code blocks, which helps in maintaining a consistent and organized code structure.</w:t>
      </w:r>
    </w:p>
    <w:p/>
    <w:p>
      <w:r>
        <w:t>1.1.2.1 Variables</w:t>
      </w:r>
    </w:p>
    <w:p/>
    <w:p>
      <w:r>
        <w:t>A variable is a storage location paired with an associated symbolic name (or handle), which contains some known or unknown quantity of information referred to as a value. In Python, you can create a variable by simply assigning a value to a name:</w:t>
      </w:r>
    </w:p>
    <w:p>
      <w:r>
        <w:t>```python</w:t>
      </w:r>
    </w:p>
    <w:p>
      <w:r>
        <w:t>x = 42</w:t>
      </w:r>
    </w:p>
    <w:p>
      <w:r>
        <w:t>```</w:t>
      </w:r>
    </w:p>
    <w:p>
      <w:r>
        <w:t>1.1.2.2 Data Types</w:t>
      </w:r>
    </w:p>
    <w:p/>
    <w:p>
      <w:r>
        <w:t>Python has several built-in data types, including:</w:t>
      </w:r>
    </w:p>
    <w:p/>
    <w:p>
      <w:r>
        <w:t>* int: Integer (whole numbers)</w:t>
      </w:r>
    </w:p>
    <w:p>
      <w:r>
        <w:t>* float: Floating-point numbers (numbers with decimal points)</w:t>
      </w:r>
    </w:p>
    <w:p>
      <w:r>
        <w:t>* str: Strings (sequences of characters)</w:t>
      </w:r>
    </w:p>
    <w:p>
      <w:r>
        <w:t>* bool: Boolean values (True or False)</w:t>
      </w:r>
    </w:p>
    <w:p>
      <w:r>
        <w:t>* list: Ordered, mutable (changeable) collection of items</w:t>
      </w:r>
    </w:p>
    <w:p>
      <w:r>
        <w:t>* tuple: Ordered, immutable collection of items</w:t>
      </w:r>
    </w:p>
    <w:p>
      <w:r>
        <w:t>* set: Unordered collection of unique items</w:t>
      </w:r>
    </w:p>
    <w:p>
      <w:r>
        <w:t>* dict: Unordered, mutable collection of key-value pairs (dictionary)</w:t>
      </w:r>
    </w:p>
    <w:p/>
    <w:p>
      <w:r>
        <w:t>1.1.3 Python Operators</w:t>
      </w:r>
    </w:p>
    <w:p/>
    <w:p>
      <w:r>
        <w:t>Operators in Python are symbols or symbols combined with other characters that perform different operations on one or more operands. Some common arithmetic operators in Python are:</w:t>
      </w:r>
    </w:p>
    <w:p/>
    <w:p>
      <w:r>
        <w:t>* +: Addition</w:t>
      </w:r>
    </w:p>
    <w:p>
      <w:r>
        <w:t>* -: Subtraction</w:t>
      </w:r>
    </w:p>
    <w:p>
      <w:r>
        <w:t>* \* (asterisk): Multiplication</w:t>
      </w:r>
    </w:p>
    <w:p>
      <w:r>
        <w:t>* /: Division</w:t>
      </w:r>
    </w:p>
    <w:p>
      <w:r>
        <w:t>* //: Floor division</w:t>
      </w:r>
    </w:p>
    <w:p>
      <w:r>
        <w:t>* %: Modulus (remainder)</w:t>
      </w:r>
    </w:p>
    <w:p>
      <w:r>
        <w:t>* ** (double asterisk): Exponentiation (power)</w:t>
      </w:r>
    </w:p>
    <w:p/>
    <w:p>
      <w:r>
        <w:t>1.1.4 Python Control Structures</w:t>
      </w:r>
    </w:p>
    <w:p/>
    <w:p>
      <w:r>
        <w:t>Control structures are used to control the flow of execution in a program. They include:</w:t>
      </w:r>
    </w:p>
    <w:p/>
    <w:p>
      <w:r>
        <w:t>* if, elif, and else statements: Conditional statements</w:t>
      </w:r>
    </w:p>
    <w:p>
      <w:r>
        <w:t>* for and while loops: Iteration (repetition)</w:t>
      </w:r>
    </w:p>
    <w:p/>
    <w:p>
      <w:r>
        <w:t>1.1.4.1 Conditional Statements</w:t>
      </w:r>
    </w:p>
    <w:p>
      <w:r>
        <w:t>```python</w:t>
      </w:r>
    </w:p>
    <w:p>
      <w:r>
        <w:t>x = 10</w:t>
      </w:r>
    </w:p>
    <w:p/>
    <w:p>
      <w:r>
        <w:t>if x &gt; 5:</w:t>
      </w:r>
    </w:p>
    <w:p>
      <w:r>
        <w:t xml:space="preserve">    print("x is greater than 5")</w:t>
      </w:r>
    </w:p>
    <w:p>
      <w:r>
        <w:t>elif x == 5:</w:t>
      </w:r>
    </w:p>
    <w:p>
      <w:r>
        <w:t xml:space="preserve">    print("x is equal to 5")</w:t>
      </w:r>
    </w:p>
    <w:p>
      <w:r>
        <w:t>else:</w:t>
      </w:r>
    </w:p>
    <w:p>
      <w:r>
        <w:t xml:space="preserve">    print("x is less than 5")</w:t>
      </w:r>
    </w:p>
    <w:p>
      <w:r>
        <w:t>```</w:t>
      </w:r>
    </w:p>
    <w:p>
      <w:r>
        <w:t>1.1.4.2 Loops</w:t>
      </w:r>
    </w:p>
    <w:p>
      <w:r>
        <w:t>```python</w:t>
      </w:r>
    </w:p>
    <w:p>
      <w:r>
        <w:t>for i in range(5):</w:t>
      </w:r>
    </w:p>
    <w:p>
      <w:r>
        <w:t xml:space="preserve">    print(i)</w:t>
      </w:r>
    </w:p>
    <w:p/>
    <w:p>
      <w:r>
        <w:t># or</w:t>
      </w:r>
    </w:p>
    <w:p/>
    <w:p>
      <w:r>
        <w:t>n = 5</w:t>
      </w:r>
    </w:p>
    <w:p>
      <w:r>
        <w:t>for i in range(n):</w:t>
      </w:r>
    </w:p>
    <w:p>
      <w:r>
        <w:t xml:space="preserve">    print(i)</w:t>
      </w:r>
    </w:p>
    <w:p>
      <w:r>
        <w:t>```</w:t>
      </w:r>
    </w:p>
    <w:p>
      <w:r>
        <w:t>1.1.5 Python Functions</w:t>
      </w:r>
    </w:p>
    <w:p/>
    <w:p>
      <w:r>
        <w:t>A function is a block of code that performs a specific task. Functions are used to reduce code duplication and make it more readable.</w:t>
      </w:r>
    </w:p>
    <w:p/>
    <w:p>
      <w:r>
        <w:t>```python</w:t>
      </w:r>
    </w:p>
    <w:p>
      <w:r>
        <w:t>def greet(name):</w:t>
      </w:r>
    </w:p>
    <w:p>
      <w:r>
        <w:t xml:space="preserve">    return f"Hello, {name}!"</w:t>
      </w:r>
    </w:p>
    <w:p/>
    <w:p>
      <w:r>
        <w:t>print(greet("Alice"))</w:t>
      </w:r>
    </w:p>
    <w:p>
      <w:r>
        <w:t>```</w:t>
      </w:r>
    </w:p>
    <w:p>
      <w:r>
        <w:t>1.1.6 Python Modules and Libraries</w:t>
      </w:r>
    </w:p>
    <w:p/>
    <w:p>
      <w:r>
        <w:t>Python has a rich ecosystem of modules and libraries that extend the functionality of the language. Modules are Python files containing functions, classes, and variables, while libraries are collections of modules. You can install libraries using package managers like pip.</w:t>
      </w:r>
    </w:p>
    <w:p/>
    <w:p>
      <w:r>
        <w:t>```bash</w:t>
      </w:r>
    </w:p>
    <w:p>
      <w:r>
        <w:t>pip install numpy</w:t>
      </w:r>
    </w:p>
    <w:p>
      <w:r>
        <w:t>```</w:t>
      </w:r>
    </w:p>
    <w:p>
      <w:r>
        <w:t>1.1.7 Conclusion</w:t>
      </w:r>
    </w:p>
    <w:p/>
    <w:p>
      <w:r>
        <w:t>This subchapter provided an introduction to Python basics, covering</w:t>
      </w:r>
    </w:p>
    <w:p>
      <w:pPr>
        <w:pStyle w:val="Heading3"/>
      </w:pPr>
      <w:r>
        <w:t>1.4 Functions</w:t>
      </w:r>
    </w:p>
    <w:p/>
    <w:p>
      <w:r>
        <w:t>Functions are a fundamental concept in mathematics, and they play a crucial role in various fields of study at the university level, such as engineering, physics, economics, and computer science. In this subchapter, we will explore the concept of functions, their properties, and their applications in a university context.</w:t>
      </w:r>
    </w:p>
    <w:p/>
    <w:p>
      <w:r>
        <w:t>1.4.1 Definition and Concept</w:t>
      </w:r>
    </w:p>
    <w:p/>
    <w:p>
      <w:r>
        <w:t>A function is a relation between two sets of objects, where each element in one set is associated with exactly one element in the other set. The element in the first set is called the domain, while the element in the second set is called the codomain. The mapping from the domain to the codomain is called the function.</w:t>
      </w:r>
    </w:p>
    <w:p/>
    <w:p>
      <w:r>
        <w:t>A function is represented by the notation f(x), where f denotes the function's name, and x represents the input element from the domain. The output element from the codomain is denoted as f(x).</w:t>
      </w:r>
    </w:p>
    <w:p/>
    <w:p>
      <w:r>
        <w:t>1.4.2 Properties of Functions</w:t>
      </w:r>
    </w:p>
    <w:p/>
    <w:p>
      <w:r>
        <w:t>There are several key properties of functions that are important to understand:</w:t>
      </w:r>
    </w:p>
    <w:p/>
    <w:p>
      <w:r>
        <w:t>1.4.2.1 Uniqueness: For each element in the domain, there is only one corresponding element in the codomain.</w:t>
      </w:r>
    </w:p>
    <w:p/>
    <w:p>
      <w:r>
        <w:t>1.4.2.2 Determinacy: Given the same input, a function always produces the same output.</w:t>
      </w:r>
    </w:p>
    <w:p/>
    <w:p>
      <w:r>
        <w:t>1.4.2.3 Consistency: Functions can be combined, composed, and iterated while still maintaining their properties.</w:t>
      </w:r>
    </w:p>
    <w:p/>
    <w:p>
      <w:r>
        <w:t>1.4.3 Types of Functions</w:t>
      </w:r>
    </w:p>
    <w:p/>
    <w:p>
      <w:r>
        <w:t>There are various types of functions, some of which include:</w:t>
      </w:r>
    </w:p>
    <w:p/>
    <w:p>
      <w:r>
        <w:t>1.4.3.1 Linear Functions: These functions have a constant rate of change and can be represented by the equation y = mx + b, where m is the slope and b is the y-intercept.</w:t>
      </w:r>
    </w:p>
    <w:p/>
    <w:p>
      <w:r>
        <w:t>1.4.3.2 Quadratic Functions: These functions have a parabolic shape and can be represented by the equation y = ax^2 + bx + c, where a, b, and c are constants.</w:t>
      </w:r>
    </w:p>
    <w:p/>
    <w:p>
      <w:r>
        <w:t>1.4.3.3 Exponential Functions: These functions involve a constant multiplier and a base, often used to model growth or decay, and can be represented by the equation y = ab^x, where a and b are constants, and x is the exponent.</w:t>
      </w:r>
    </w:p>
    <w:p/>
    <w:p>
      <w:r>
        <w:t>1.4.3.4 Logarithmic Functions: These functions describe the inverse of exponentiation and are used to model decay, often in the context of economics and finance. They can be represented by the equation y = log_b(x), where b is the base and x is the input.</w:t>
      </w:r>
    </w:p>
    <w:p/>
    <w:p>
      <w:r>
        <w:t>1.4.4 Applications of Functions</w:t>
      </w:r>
    </w:p>
    <w:p/>
    <w:p>
      <w:r>
        <w:t>Functions are widely used in various fields of study at the university level:</w:t>
      </w:r>
    </w:p>
    <w:p/>
    <w:p>
      <w:r>
        <w:t>1.4.4.1 Engineering: Functions are used to model physical systems, such as the relationship between force and distance or the behavior of electronic circuits.</w:t>
      </w:r>
    </w:p>
    <w:p/>
    <w:p>
      <w:r>
        <w:t>1.4.4.2 Physics: Functions are used to describe various phenomena, such as the motion of objects, the behavior of waves, or the distribution of energy in a system.</w:t>
      </w:r>
    </w:p>
    <w:p/>
    <w:p>
      <w:r>
        <w:t>1.4.4.3 Economics: Functions are used to model economic relationships, such as supply and demand, cost and revenue, or the growth of GDP.</w:t>
      </w:r>
    </w:p>
    <w:p/>
    <w:p>
      <w:r>
        <w:t>1.4.4.4 Computer Science: Functions are fundamental building blocks in programming, used to define behaviors, manipulate data, and create algorithms.</w:t>
      </w:r>
    </w:p>
    <w:p/>
    <w:p>
      <w:r>
        <w:t>In conclusion, functions are a crucial concept in mathematics and have wide-ranging applications across various fields of study at the university level. Understanding the properties, types, and applications of functions is essential for success in many disciplines.</w:t>
      </w:r>
    </w:p>
    <w:p>
      <w:pPr>
        <w:pStyle w:val="Heading3"/>
      </w:pPr>
      <w:r>
        <w:t>1.5 Libraries with Appropriate Language/Complexity for University</w:t>
      </w:r>
    </w:p>
    <w:p/>
    <w:p>
      <w:r>
        <w:t>In the context of university education, libraries play a crucial role in providing access to diverse resources that facilitate learning, research, and intellectual growth. This subchapter will discuss various types of libraries that are suitable for a university setting, focusing on their language and complexity levels. These libraries cater to a wide range of students, from undergraduates to postgraduates, and faculty members.</w:t>
      </w:r>
    </w:p>
    <w:p/>
    <w:p>
      <w:r>
        <w:t>1.5.1 Academic Libraries</w:t>
      </w:r>
    </w:p>
    <w:p/>
    <w:p>
      <w:r>
        <w:t>Academic libraries are the heart of a university campus. They house a vast collection of books, journals, databases, and digital resources relevant to the institution's fields of study. These libraries are designed to accommodate students and faculty members from various disciplines, ensuring that the resources available are of appropriate language and complexity.</w:t>
      </w:r>
    </w:p>
    <w:p/>
    <w:p>
      <w:r>
        <w:t>1.5.1.1 Undergraduate Resources</w:t>
      </w:r>
    </w:p>
    <w:p/>
    <w:p>
      <w:r>
        <w:t>For undergraduate students, academic libraries offer materials tailored to introductory and intermediate levels. These resources include:</w:t>
      </w:r>
    </w:p>
    <w:p/>
    <w:p>
      <w:r>
        <w:t>* Textbooks and course materials: These cover core subjects and foundational concepts in various disciplines, ensuring that undergraduates have access to accurate and up-to-date information.</w:t>
      </w:r>
    </w:p>
    <w:p>
      <w:r>
        <w:t>* Reference materials: Dictionaries, encyclopedias, and other reference works provide a solid foundation for students as they begin their academic journey.</w:t>
      </w:r>
    </w:p>
    <w:p>
      <w:r>
        <w:t>* Study aids: Workbooks, study guides, and practice exams help undergraduates develop essential skills and prepare for exams.</w:t>
      </w:r>
    </w:p>
    <w:p/>
    <w:p>
      <w:r>
        <w:t>1.5.1.2 Graduate Resources</w:t>
      </w:r>
    </w:p>
    <w:p/>
    <w:p>
      <w:r>
        <w:t>For graduate students and faculty members, academic libraries provide more advanced materials, such as:</w:t>
      </w:r>
    </w:p>
    <w:p/>
    <w:p>
      <w:r>
        <w:t>* Research databases: These enable users to access scholarly articles, conference papers, and other research outputs, often with full-text access.</w:t>
      </w:r>
    </w:p>
    <w:p>
      <w:r>
        <w:t>* E-journals and e-books: These digital resources offer a vast array of publications, allowing users to explore specialized topics and stay current with research developments.</w:t>
      </w:r>
    </w:p>
    <w:p>
      <w:r>
        <w:t>* Interlibrary loans: Academic libraries often collaborate with other institutions, enabling users to request materials not available in their home library.</w:t>
      </w:r>
    </w:p>
    <w:p/>
    <w:p>
      <w:r>
        <w:t>1.5.2 Specialty Libraries</w:t>
      </w:r>
    </w:p>
    <w:p/>
    <w:p>
      <w:r>
        <w:t>Specialty libraries focus on specific subjects or areas of expertise. They are often found within departments or research centers at universities. Examples of specialty libraries include:</w:t>
      </w:r>
    </w:p>
    <w:p/>
    <w:p>
      <w:r>
        <w:t>* Science and engineering libraries: These libraries provide resources such as technical reports, patents, and datasets, catering to the needs of students and faculty in science, technology, engineering, and mathematics (STEM) fields.</w:t>
      </w:r>
    </w:p>
    <w:p>
      <w:r>
        <w:t>* Language and literature libraries: These libraries offer extensive collections of books, periodicals, and multimedia resources in various languages, benefiting students and scholars of languages, literatures, and cultural studies.</w:t>
      </w:r>
    </w:p>
    <w:p>
      <w:r>
        <w:t>* Art and design libraries: These libraries provide a wealth of resources on art history, theory, and practice, including books, journals, and digital archives of artists' works.</w:t>
      </w:r>
    </w:p>
    <w:p/>
    <w:p>
      <w:r>
        <w:t>1.5.3 Digital Libraries</w:t>
      </w:r>
    </w:p>
    <w:p/>
    <w:p>
      <w:r>
        <w:t>Digital libraries are online repositories that store, organize, and provide access to digital resources. They offer several advantages for university students and faculty, such as:</w:t>
      </w:r>
    </w:p>
    <w:p/>
    <w:p>
      <w:r>
        <w:t>* Accessibility: Users can access digital libraries anywhere with an internet connection, increasing the availability of resources.</w:t>
      </w:r>
    </w:p>
    <w:p>
      <w:r>
        <w:t>* Search functionality: Digital libraries often provide advanced search options, making it easier to locate relevant materials.</w:t>
      </w:r>
    </w:p>
    <w:p>
      <w:r>
        <w:t>* Preservation: Digital libraries help preserve and maintain access to valuable resources, ensuring their longevity and availability for future generations.</w:t>
      </w:r>
    </w:p>
    <w:p/>
    <w:p>
      <w:r>
        <w:t>1.5.4 Collaborative Libraries</w:t>
      </w:r>
    </w:p>
    <w:p/>
    <w:p>
      <w:r>
        <w:t>Collaborative libraries are partnerships between universities or other institutions that aim to share resources and services. These libraries can provide a more extensive and diverse range of materials, benefiting students and faculty across participating institutions. Examples of collaborative libraries include:</w:t>
      </w:r>
    </w:p>
    <w:p/>
    <w:p>
      <w:r>
        <w:t>* Consortia: These are groups of libraries that pool their resources and share access to databases, e-journals, and other digital resources.</w:t>
      </w:r>
    </w:p>
    <w:p>
      <w:r>
        <w:t>* Joint facilities: Some universities share facilities, such as libraries, to offer students and faculty access to a broader range of resources and services.</w:t>
      </w:r>
    </w:p>
    <w:p>
      <w:r>
        <w:t>* Shared digital repositories: Universities may collaborate to create and maintain digital repositories, enabling students and faculty to access and share their research outputs.</w:t>
      </w:r>
    </w:p>
    <w:p/>
    <w:p>
      <w:r>
        <w:t>In conclusion, universities offer various types of libraries that cater to different language and complexity levels, ensuring that students and faculty have access to relevant and appropriate resources</w:t>
      </w:r>
    </w:p>
    <w:p>
      <w:pPr>
        <w:pStyle w:val="Heading2"/>
      </w:pPr>
      <w:r>
        <w:t>2.Introduction to Machine Learning</w:t>
      </w:r>
    </w:p>
    <w:p>
      <w:pPr>
        <w:pStyle w:val="Heading3"/>
      </w:pPr>
      <w:r>
        <w:t>2.5 Unsupervised Learning</w:t>
      </w:r>
    </w:p>
    <w:p/>
    <w:p>
      <w:r>
        <w:t>Unsupervised learning is a type of machine learning where the algorithm is provided with a dataset but no predefined labels or outputs. The goal is for the algorithm to identify patterns, relationships, or structures within the data, often by grouping similar data points together or discovering underlying clusters. This approach is particularly useful when the desired outcome is not well-defined or when there is a large amount of data with no corresponding labels.</w:t>
      </w:r>
    </w:p>
    <w:p/>
    <w:p>
      <w:r>
        <w:t>There are several common techniques used in unsupervised learning, including:</w:t>
      </w:r>
    </w:p>
    <w:p/>
    <w:p>
      <w:r>
        <w:t>1. Clustering: This method involves grouping similar data points together based on their features. There are various clustering algorithms, such as K-means, hierarchical clustering, and DBSCAN. K-means, for example, partitions the data into K clusters by minimizing the within-cluster variance. Hierarchical clustering builds a tree-like structure of clusters, while DBSCAN groups data points based on density.</w:t>
      </w:r>
    </w:p>
    <w:p>
      <w:r>
        <w:t>2. Dimensionality Reduction: High-dimensional data can be challenging to visualize and analyze. Dimensionality reduction techniques, such as Principal Component Analysis (PCA) and t-distributed Stochastic Neighbor Embedding (t-SNE), reduce the number of features while preserving the essential structure of the data. PCA identifies the principal components of the data, which are linear combinations of the original features, while t-SNE uses a probabilistic model to find a low-dimensional representation that preserves the pairwise distances between data points.</w:t>
      </w:r>
    </w:p>
    <w:p>
      <w:r>
        <w:t>3. Association Rule Learning: This technique is commonly used in market basket analysis, where it identifies associations between items in a dataset. The most well-known algorithm for association rule learning is the Apriori algorithm, which generates frequent itemsets and then derives rules based on these itemsets.</w:t>
      </w:r>
    </w:p>
    <w:p>
      <w:r>
        <w:t>4. Autoencoders: Autoencoders are a type of neural network that is trained to compress and reconstruct input data. They consist of an encoder, which maps the input data to a lower-dimensional representation, and a decoder, which reconstructs the input data from this representation. Autoencoders can be used for dimensionality reduction, denoising, and feature learning.</w:t>
      </w:r>
    </w:p>
    <w:p/>
    <w:p>
      <w:r>
        <w:t>Unsupervised learning has a wide range of applications, including:</w:t>
      </w:r>
    </w:p>
    <w:p/>
    <w:p>
      <w:r>
        <w:t>1. Anomaly Detection: By identifying patterns in data, unsupervised learning algorithms can detect outliers or anomalies that deviate from the norm. This is useful in fields such as fraud detection, network security, and quality control.</w:t>
      </w:r>
    </w:p>
    <w:p>
      <w:r>
        <w:t>2. Recommender Systems: Clustering and association rule learning can be used to create personalized recommendations for users based on their preferences and behavior.</w:t>
      </w:r>
    </w:p>
    <w:p>
      <w:r>
        <w:t>3. Document Clustering: Unsupervised learning can group similar documents together, which is useful for organizing and searching large document collections, such as those found in digital libraries or news websites.</w:t>
      </w:r>
    </w:p>
    <w:p>
      <w:r>
        <w:t>4. Image Segmentation: Dimensionality reduction and autoencoders can be used to segment images into meaningful parts, which is useful for tasks such as object detection and scene understanding.</w:t>
      </w:r>
    </w:p>
    <w:p/>
    <w:p>
      <w:r>
        <w:t>In summary, unsupervised learning is a powerful tool for discovering patterns and relationships within data, particularly when the desired outcome is not well-defined. Techniques such as clustering, dimensionality reduction, association rule learning, and autoencoders have a wide range of applications, from anomaly detection to personalized recommendations.</w:t>
      </w:r>
    </w:p>
    <w:p>
      <w:pPr>
        <w:pStyle w:val="Heading3"/>
      </w:pPr>
      <w:r>
        <w:t>2.6 Reinforcement Learning</w:t>
      </w:r>
    </w:p>
    <w:p/>
    <w:p>
      <w:r>
        <w:t>Reinforcement learning (RL) is a subset of machine learning that focuses on training an agent to make decisions in an environment by interacting with it and learning from the consequences of its actions. The goal is to optimize a specific behavior, typically the achievement of a reward or a goal. RL differs from supervised learning, where the model is trained on a labeled dataset, and unsupervised learning, where the model is trained without labeled data.</w:t>
      </w:r>
    </w:p>
    <w:p/>
    <w:p>
      <w:r>
        <w:t>In the context of reinforcement learning, the agent interacts with an environment, which can be a simulation or a physical system. The agent receives feedback from the environment in the form of states, actions, and rewards.</w:t>
      </w:r>
    </w:p>
    <w:p/>
    <w:p>
      <w:r>
        <w:t>1. States: A state represents the current situation of the agent in the environment. It provides information about the environment and the agent's position within it. States can be discrete or continuous, and they can be represented as vectors or matrices.</w:t>
      </w:r>
    </w:p>
    <w:p>
      <w:r>
        <w:t>2. Actions: An action is a decision made by the agent that affects its state within the environment. Actions can be discrete or continuous, and they can be represented as a list or a vector.</w:t>
      </w:r>
    </w:p>
    <w:p>
      <w:r>
        <w:t>3. Rewards: A reward is a scalar value provided by the environment to the agent after it takes an action. The goal of reinforcement learning is to maximize the cumulative reward over time.</w:t>
      </w:r>
    </w:p>
    <w:p/>
    <w:p>
      <w:r>
        <w:t>Reinforcement learning algorithms learn by trial and error, and they iteratively update their policy, which is a mapping from states to actions. The most commonly used RL algorithms are:</w:t>
      </w:r>
    </w:p>
    <w:p/>
    <w:p>
      <w:r>
        <w:t>1. Q-learning: Q-learning is a model-free, off-policy, and temporal-difference learning algorithm. It learns the value of an action in a specific state, represented as Q(s, a), which estimates the expected cumulative reward starting from state s and taking action a. The Q-value is updated using the following formula:</w:t>
      </w:r>
    </w:p>
    <w:p>
      <w:r>
        <w:t>Q(s, a) = Q(s, a) + α * (reward + γ * max(Q(s', a')) - Q(s, a))</w:t>
      </w:r>
    </w:p>
    <w:p>
      <w:r>
        <w:t>where α is the learning rate, γ is the discount factor, and s' and a' are the next state and action, respectively.</w:t>
      </w:r>
    </w:p>
    <w:p>
      <w:r>
        <w:t>2. SARSA: The State-Action-Reward-State-Action (SARSA) algorithm is an on-policy, temporal-difference learning algorithm that learns the value of a policy by taking actions according to the current policy. The update rule for SARSA is similar to Q-learning, but it uses the current action instead of the maximum of Q-values:</w:t>
      </w:r>
    </w:p>
    <w:p>
      <w:r>
        <w:t>Q(s, a) = Q(s, a) + α * (reward + γ * Q(s', a') - Q(s, a))</w:t>
      </w:r>
    </w:p>
    <w:p>
      <w:r>
        <w:t>3. Deep Q-Network (DQN): DQN is an extension of Q-learning that uses deep neural networks to approximate the Q-value function. DQN has shown promising results in solving complex problems, such as playing video games and robotic control.</w:t>
      </w:r>
    </w:p>
    <w:p>
      <w:r>
        <w:t>4. Policy Gradient Methods: Policy gradient methods directly optimize the policy by estimating the gradient of the expected cumulative reward with respect to the policy parameters. Popular policy gradient algorithms include REINFORCE, Actor-Critic, and Proximal Policy Optimization (PPO).</w:t>
      </w:r>
    </w:p>
    <w:p/>
    <w:p>
      <w:r>
        <w:t>Reinforcement learning is widely applied in various fields, such as robotics, gaming, finance, healthcare, and autonomous vehicles. The choice of the appropriate RL algorithm depends on the problem's complexity, the availability of the model, and the desired balance between exploration and exploitation.</w:t>
      </w:r>
    </w:p>
    <w:p>
      <w:pPr>
        <w:pStyle w:val="Heading3"/>
      </w:pPr>
      <w:r>
        <w:t>2.7 Case Studies</w:t>
      </w:r>
    </w:p>
    <w:p/>
    <w:p>
      <w:r>
        <w:t>In this subchapter, we will explore a selection of case studies that showcase the application of various concepts and theories discussed in the previous sections. These case studies have been chosen for their relevance and potential to stimulate critical thinking and discussion among university students. Each case study is presented with appropriate language and complexity, ensuring that the content is accessible and engaging.</w:t>
      </w:r>
    </w:p>
    <w:p/>
    <w:p>
      <w:r>
        <w:t>2.7.1 Case Study 1: The Impact of Social Media on Political Campaigns</w:t>
      </w:r>
    </w:p>
    <w:p/>
    <w:p>
      <w:r>
        <w:t>The rise of social media has significantly transformed the way political campaigns are conducted. This case study will examine the role of social media in shaping public opinion during political campaigns, focusing on the strategies employed by candidates and the potential consequences of these strategies on the democratic process.</w:t>
      </w:r>
    </w:p>
    <w:p/>
    <w:p>
      <w:r>
        <w:t>2.7.2 Case Study 2: The Sharing Economy and the Gig Workforce</w:t>
      </w:r>
    </w:p>
    <w:p/>
    <w:p>
      <w:r>
        <w:t>The sharing economy has emerged as a prominent feature of the modern global economy, with platforms like Uber, Airbnb, and TaskRabbit facilitating the exchange of goods and services. This case study will explore the implications of the sharing economy on the gig workforce, including discussions on labor rights, income inequality, and the future of work.</w:t>
      </w:r>
    </w:p>
    <w:p/>
    <w:p>
      <w:r>
        <w:t>2.7.3 Case Study 3: The Challenges of Climate Change Adaptation</w:t>
      </w:r>
    </w:p>
    <w:p/>
    <w:p>
      <w:r>
        <w:t>Climate change poses significant challenges to global society, necessitating adaptation strategies to mitigate its impacts. This case study will investigate the challenges faced by various regions in adapting to climate change, focusing on the interplay between environmental, social, and economic factors.</w:t>
      </w:r>
    </w:p>
    <w:p/>
    <w:p>
      <w:r>
        <w:t>2.7.4 Case Study 4: The Ethics of Artificial Intelligence and Autonomous Systems</w:t>
      </w:r>
    </w:p>
    <w:p/>
    <w:p>
      <w:r>
        <w:t>Artificial intelligence (AI) and autonomous systems have the potential to revolutionize numerous industries, but their rapid development also raises ethical concerns. This case study will examine the ethical implications of AI and autonomous systems, including discussions on bias, privacy, and accountability.</w:t>
      </w:r>
    </w:p>
    <w:p/>
    <w:p>
      <w:r>
        <w:t>2.7.5 Case Study 5: The Global Response to the COVID-19 Pandemic</w:t>
      </w:r>
    </w:p>
    <w:p/>
    <w:p>
      <w:r>
        <w:t>The COVID-19 pandemic has tested the resilience of nations and international organizations as they grapple with a global health crisis. This case study will explore the global response to the pandemic, including discussions on public health policies, economic recovery, and the role of international cooperation in combating the crisis.</w:t>
      </w:r>
    </w:p>
    <w:p/>
    <w:p>
      <w:r>
        <w:t>Each case study is designed to provide students with a comprehensive understanding of the subject matter while encouraging critical thinking and analysis. By examining real-world examples, students will gain valuable insights into the complexities of various issues and the potential implications of different approaches.</w:t>
      </w:r>
    </w:p>
    <w:p>
      <w:pPr>
        <w:pStyle w:val="Heading3"/>
      </w:pPr>
      <w:r>
        <w:t>2.8 Examples and Exercises</w:t>
      </w:r>
    </w:p>
    <w:p/>
    <w:p>
      <w:r>
        <w:t>2.8.1 Examples</w:t>
      </w:r>
    </w:p>
    <w:p/>
    <w:p>
      <w:r>
        <w:t>This subchapter provides a range of examples and exercises designed to illustrate key concepts and principles discussed in the preceding sections. These examples are drawn from various disciplines andcontexts, reflecting the interdisciplinary nature of modern research and scholarship.</w:t>
      </w:r>
    </w:p>
    <w:p/>
    <w:p>
      <w:r>
        <w:t>2.8.1.1 Example 1: Optimization in Engineering</w:t>
      </w:r>
    </w:p>
    <w:p/>
    <w:p>
      <w:r>
        <w:t>In civil engineering, the design of a suspension bridge requires optimizing various factors, such as material selection, structural dimensions, and load distribution. Engineers must consider factors such as wind resistance, weight capacity, and cost-effectiveness to create a safe and efficient structure. This example demonstrates the practical application of optimization techniques in real-world scenarios.</w:t>
      </w:r>
    </w:p>
    <w:p/>
    <w:p>
      <w:r>
        <w:t>2.8.1.2 Example 2: Machine Learning in Finance</w:t>
      </w:r>
    </w:p>
    <w:p/>
    <w:p>
      <w:r>
        <w:t>In the finance sector, machine learning algorithms can be used to predict stock prices, analyze market trends, and identify potential investment opportunities. By processing vast amounts of data and identifying patterns, these algorithms can help financial analysts make more informed decisions. This example highlights the importance of data-driven approaches in the financial industry.</w:t>
      </w:r>
    </w:p>
    <w:p/>
    <w:p>
      <w:r>
        <w:t>2.8.1.3 Example 3: Environmental Modeling in Climate Science</w:t>
      </w:r>
    </w:p>
    <w:p/>
    <w:p>
      <w:r>
        <w:t>Climate scientists use complex models to simulate the Earth's climate system and predict future changes. These models take into account various factors, such as atmospheric chemistry, ocean currents, and greenhouse gas emissions. By analyzing the output of these models, researchers can gain insights into the potential impacts of climate change and develop strategies to mitigate its effects. This example showcases the role of modeling in the study of complex systems.</w:t>
      </w:r>
    </w:p>
    <w:p/>
    <w:p>
      <w:r>
        <w:t>2.8.2 Exercises</w:t>
      </w:r>
    </w:p>
    <w:p/>
    <w:p>
      <w:r>
        <w:t>2.8.2.1 Exercise 1: Optimization Problem</w:t>
      </w:r>
    </w:p>
    <w:p/>
    <w:p>
      <w:r>
        <w:t>Consider a simple optimization problem where you are tasked with maximizing the profit from selling a product. The profit is determined by the number of units sold (x) and the selling price per unit (p). Assume that the selling price is directly proportional to the cost price (c) with a proportionality constant (k).</w:t>
      </w:r>
    </w:p>
    <w:p/>
    <w:p>
      <w:r>
        <w:t>1. Write the expression for profit (P) in terms of x, p, and c.</w:t>
      </w:r>
    </w:p>
    <w:p>
      <w:r>
        <w:t>2. If the cost price (c) is $10 and the proportionality constant (k) is 2, calculate the profit when 100 units are sold.</w:t>
      </w:r>
    </w:p>
    <w:p>
      <w:r>
        <w:t>3. Using the result from part (b), find the value of the selling price (p) when 100 units are sold.</w:t>
      </w:r>
    </w:p>
    <w:p/>
    <w:p>
      <w:r>
        <w:t>2.8.2.2 Exercise 2: Machine Learning Application</w:t>
      </w:r>
    </w:p>
    <w:p/>
    <w:p>
      <w:r>
        <w:t>Suppose you have access to a dataset containing information about various stocks, such as their historical prices, trading volumes, and market indices. Your task is to develop a machine learning model that can predict the stock prices for the next week.</w:t>
      </w:r>
    </w:p>
    <w:p/>
    <w:p>
      <w:r>
        <w:t>1. Explain the steps involved in preprocessing the data to prepare it for the machine learning model.</w:t>
      </w:r>
    </w:p>
    <w:p>
      <w:r>
        <w:t>2. Describe the process of selecting a suitable machine learning algorithm for this problem.</w:t>
      </w:r>
    </w:p>
    <w:p>
      <w:r>
        <w:t>3. Outline the steps to evaluate the performance of the model using metrics such as mean squared error (MSE) and mean absolute error (MAE).</w:t>
      </w:r>
    </w:p>
    <w:p/>
    <w:p>
      <w:r>
        <w:t>2.8.2.3 Exercise 3: Environmental Modeling</w:t>
      </w:r>
    </w:p>
    <w:p/>
    <w:p>
      <w:r>
        <w:t>Imagine you have been asked to create a simple climate model to study the relationship between global temperature and greenhouse gas emissions.</w:t>
      </w:r>
    </w:p>
    <w:p/>
    <w:p>
      <w:r>
        <w:t>1. Identify the key factors that should be included in the model.</w:t>
      </w:r>
    </w:p>
    <w:p>
      <w:r>
        <w:t>2. Describe the process of calibrating the model using historical data.</w:t>
      </w:r>
    </w:p>
    <w:p>
      <w:r>
        <w:t>3. Explain how the model can be used to project future temperature changes under different emissions scenarios.</w:t>
      </w:r>
    </w:p>
    <w:p/>
    <w:p>
      <w:r>
        <w:t>These examples and exercises are designed to help you apply the concepts and techniques discussed in the previous sections to real-world problems. By working through these exercises, you will develop a deeper understanding of the material and gain valuable experience in solving complex, interdisciplinary problems.</w:t>
      </w:r>
    </w:p>
    <w:p>
      <w:pPr>
        <w:pStyle w:val="Heading3"/>
      </w:pPr>
      <w:r>
        <w:t>2.2 Types of Machine Learning</w:t>
      </w:r>
    </w:p>
    <w:p/>
    <w:p>
      <w:r>
        <w:t>In the context of a university-level course on machine learning, this subchapter will provide an overview of the main types of machine learning, including their definitions, characteristics, and applications. The goal is to provide a comprehensive understanding of the different approaches to machine learning and their suitability for various tasks.</w:t>
      </w:r>
    </w:p>
    <w:p/>
    <w:p>
      <w:r>
        <w:t>2.2.1 Supervised Learning</w:t>
      </w:r>
    </w:p>
    <w:p/>
    <w:p>
      <w:r>
        <w:t>Supervised learning is a type of machine learning where the algorithm is trained on a labeled dataset, which consists of input-output pairs. The primary goal of supervised learning is to learn a mapping function from inputs to outputs, enabling the algorithm to make predictions on new, unseen data. Supervised learning can be further divided into two subcategories: regression and classification.</w:t>
      </w:r>
    </w:p>
    <w:p/>
    <w:p>
      <w:r>
        <w:t>2.2.1.1 Regression</w:t>
      </w:r>
    </w:p>
    <w:p/>
    <w:p>
      <w:r>
        <w:t>Regression is a type of supervised learning task where the output variable is continuous. The algorithm learns a function that can approximate the relationship between the input variables and the continuous output variable. Common regression techniques include linear regression, polynomial regression, and support vector regression. Regression problems are often used in predicting numerical values, such as house prices, stock prices, or temperature forecasts.</w:t>
      </w:r>
    </w:p>
    <w:p/>
    <w:p>
      <w:r>
        <w:t>2.2.1.2 Classification</w:t>
      </w:r>
    </w:p>
    <w:p/>
    <w:p>
      <w:r>
        <w:t>Classification is a type of supervised learning task where the output variable is categorical. The algorithm learns a function that can classify input data into one of several discrete classes or categories. Common classification techniques include logistic regression, decision trees, and k-nearest neighbors. Classification problems are often used in predicting discrete outcomes, such as spam detection, image recognition, or customer segmentation.</w:t>
      </w:r>
    </w:p>
    <w:p/>
    <w:p>
      <w:r>
        <w:t>2.2.2 Unsupervised Learning</w:t>
      </w:r>
    </w:p>
    <w:p/>
    <w:p>
      <w:r>
        <w:t>Unsupervised learning is a type of machine learning where the algorithm is trained on an unlabeled dataset, meaning that the input data lacks any associated output labels. The primary goal of unsupervised learning is to identify patterns, structures, or relationships within the data without any prior knowledge of the desired output. Unsupervised learning can be further divided into two subcategories: clustering and dimensionality reduction.</w:t>
      </w:r>
    </w:p>
    <w:p/>
    <w:p>
      <w:r>
        <w:t>2.2.2.1 Clustering</w:t>
      </w:r>
    </w:p>
    <w:p/>
    <w:p>
      <w:r>
        <w:t>Clustering is a type of unsupervised learning task where the algorithm groups data points based on their similarity or proximity. The primary goal of clustering is to identify natural groupings or patterns within the data without any prior knowledge of the desired labels. Common clustering techniques include k-means, hierarchical clustering, and DBSCAN. Clustering problems are often used in market segmentation, anomaly detection, or image segmentation.</w:t>
      </w:r>
    </w:p>
    <w:p/>
    <w:p>
      <w:r>
        <w:t>2.2.2.2 Dimensionality Reduction</w:t>
      </w:r>
    </w:p>
    <w:p/>
    <w:p>
      <w:r>
        <w:t>Dimensionality reduction is a type of unsupervised learning task where the algorithm reduces the number of features or dimensions in the data while preserving as much of the original information as possible. The primary goal of dimensionality reduction is to simplify the data representation, improve computational efficiency, and reduce the risk of overfitting. Common dimensionality reduction techniques include principal component analysis (PCA) and t-distributed stochastic neighbor embedding (t-SNE). Dimensionality reduction problems are often used in data visualization, feature selection, or noise reduction.</w:t>
      </w:r>
    </w:p>
    <w:p/>
    <w:p>
      <w:r>
        <w:t>2.2.3 Reinforcement Learning</w:t>
      </w:r>
    </w:p>
    <w:p/>
    <w:p>
      <w:r>
        <w:t>Reinforcement learning is a type of machine learning where an agent learns to make decisions by interacting with an environment. The agent receives feedback in the form of rewards or penalties, which guide its actions and help it learn an optimal policy to maximize cumulative rewards over time. Reinforcement learning can be seen as a combination of supervised and unsupervised learning, as it involves learning from both labeled (rewards) and unlabeled (exploration) data. Reinforcement learning is often used in control systems, robotics, and game playing.</w:t>
      </w:r>
    </w:p>
    <w:p/>
    <w:p>
      <w:r>
        <w:t>In conclusion, this subchapter provided an overview of the main types of machine learning: supervised learning (regression and classification), unsupervised learning (clustering and dimensionality reduction), and reinforcement learning. Understanding these different approaches is essential for developing effective machine learning solutions and selecting the appropriate method for a given task</w:t>
      </w:r>
    </w:p>
    <w:p>
      <w:pPr>
        <w:pStyle w:val="Heading3"/>
      </w:pPr>
      <w:r>
        <w:t>2.1 What is Machine Learning?</w:t>
      </w:r>
    </w:p>
    <w:p/>
    <w:p>
      <w:r>
        <w:t>Machine learning is a subfield of artificial intelligence (AI) that focuses on developing algorithms and statistical models that enable computers to learn from and make predictions or decisions based on data. In essence, machine learning involves the creation of systems that can automatically improve their performance on a specific task through experience.</w:t>
      </w:r>
    </w:p>
    <w:p/>
    <w:p>
      <w:r>
        <w:t>There are three main types of machine learning: supervised learning, unsupervised learning, and reinforcement learning. Each type has its unique approach to learning from data and making predictions.</w:t>
      </w:r>
    </w:p>
    <w:p/>
    <w:p>
      <w:r>
        <w:t>1. Supervised Learning: In supervised learning, the system is provided with a labeled dataset, which consists of input-output pairs. The algorithm learns to map inputs to the correct outputs by minimizing the difference between the predicted and actual outputs. The goal is to create a model that can generalize well to unseen data and make accurate predictions. Examples of supervised learning tasks include classification (categorizing input data into predefined classes) and regression (predicting continuous values).</w:t>
      </w:r>
    </w:p>
    <w:p>
      <w:r>
        <w:t>2. Unsupervised Learning: In unsupervised learning, the system is given an unlabeled dataset, and the algorithm seeks to find patterns or structure within the data. The goal is to discover hidden relationships, clusters, or trends without any prior knowledge of the output. Common unsupervised learning tasks include clustering (grouping similar data points based on their features) and dimensionality reduction (reducing the number of features while preserving the essential information).</w:t>
      </w:r>
    </w:p>
    <w:p>
      <w:r>
        <w:t>3. Reinforcement Learning: Reinforcement learning is a type of machine learning where an agent learns to make decisions by interacting with an environment. The agent receives feedback in the form of rewards or penalties based on its actions, and it adjusts its behavior to maximize the cumulative reward over time. This approach is particularly useful for problems where the goal is to learn an optimal policy or strategy for decision-making in dynamic environments.</w:t>
      </w:r>
    </w:p>
    <w:p/>
    <w:p>
      <w:r>
        <w:t>One of the key aspects of machine learning is the ability to scale and handle large amounts of data. Advances in computing power, storage, and data collection have enabled the development of sophisticated algorithms that can process and learn from vast datasets. Consequently, machine learning has been successfully applied to a wide range of domains, including image and speech recognition, natural language processing, finance, healthcare, and autonomous vehicles.</w:t>
      </w:r>
    </w:p>
    <w:p/>
    <w:p>
      <w:r>
        <w:t>Machine learning models are trained using various techniques, such as gradient descent, neural networks, and support vector machines. The choice of technique depends on the problem at hand, the available data, and the desired level of accuracy and computational efficiency.</w:t>
      </w:r>
    </w:p>
    <w:p/>
    <w:p>
      <w:r>
        <w:t>In summary, machine learning is a powerful tool that enables computers to learn from data and make predictions or decisions based on patterns and relationships discovered within the data. By continuously improving their performance through experience, these systems have the potential to revolutionize numerous industries and applications, leading to more informed decision-making and improved efficiency.</w:t>
      </w:r>
    </w:p>
    <w:p>
      <w:pPr>
        <w:pStyle w:val="Heading3"/>
      </w:pPr>
      <w:r>
        <w:t>2.4 Supervised Learning</w:t>
      </w:r>
    </w:p>
    <w:p/>
    <w:p>
      <w:r>
        <w:t>In the realm of machine learning, supervised learning is a prevalent approach in which a machine learning model is trained using labeled data. This method is widely used in various applications, such as image recognition, speech recognition, and natural language processing. The primary objective of supervised learning is to learn a mapping function from input data to the corresponding output data, enabling the model to make accurate predictions on unseen data.</w:t>
      </w:r>
    </w:p>
    <w:p/>
    <w:p>
      <w:r>
        <w:t>2.4.1 Overview of Supervised Learning</w:t>
      </w:r>
    </w:p>
    <w:p/>
    <w:p>
      <w:r>
        <w:t>Supervised learning consists of two main components: the input data and the output data. The input data, also known as the feature set, is a set of variables used to describe the data points. The output data, also referred to as the target or label, represents the desired outcome for each data point. The goal of supervised learning is to learn a model that can map input data to the corresponding output data.</w:t>
      </w:r>
    </w:p>
    <w:p/>
    <w:p>
      <w:r>
        <w:t>2.4.2 Supervised Learning Algorithms</w:t>
      </w:r>
    </w:p>
    <w:p/>
    <w:p>
      <w:r>
        <w:t>There are several popular supervised learning algorithms, each with its unique characteristics and applications. Some of the most commonly used algorithms include:</w:t>
      </w:r>
    </w:p>
    <w:p/>
    <w:p>
      <w:r>
        <w:t>1. Linear Regression: Linear regression is a simple yet powerful algorithm used for predicting continuous values. It assumes a linear relationship between the input features and the output variable. The algorithm finds the best-fit line that minimizes the sum of squared errors between the predicted and actual values.</w:t>
      </w:r>
    </w:p>
    <w:p>
      <w:r>
        <w:t>2. Logistic Regression: Logistic regression is an extension of linear regression used for predicting binary outcomes. Instead of predicting a continuous value, logistic regression predicts the probability of an event occurring, based on the input features.</w:t>
      </w:r>
    </w:p>
    <w:p>
      <w:r>
        <w:t>3. Decision Trees: Decision trees are tree-like structures that recursively split the data into subsets based on the input features. The leaves of the tree represent the output values. Decision trees are versatile and can be used for both classification and regression tasks.</w:t>
      </w:r>
    </w:p>
    <w:p>
      <w:r>
        <w:t>4. Random Forest: Random Forest is an ensemble learning method that combines multiple decision trees to improve prediction accuracy and reduce overfitting. It works by training multiple decision trees on random subsets of the data and averaging their predictions.</w:t>
      </w:r>
    </w:p>
    <w:p>
      <w:r>
        <w:t>5. Support Vector Machines (SVM): SVM is a powerful algorithm used for classification tasks. It works by finding the optimal hyperplane that separates the data points into different classes while maximizing the margin between the classes.</w:t>
      </w:r>
    </w:p>
    <w:p>
      <w:r>
        <w:t>6. Neural Networks: Neural networks are a class of algorithms inspired by the structure and function of the human brain. They consist of interconnected layers of nodes, or neurons, that learn to recognize patterns in the input data and make predictions based on the learned patterns.</w:t>
      </w:r>
    </w:p>
    <w:p/>
    <w:p>
      <w:r>
        <w:t>2.4.3 Evaluating Supervised Learning Models</w:t>
      </w:r>
    </w:p>
    <w:p/>
    <w:p>
      <w:r>
        <w:t>To assess the performance of a supervised learning model, various evaluation metrics are employed. The choice of evaluation metric depends on the type of problem being solved (classification or regression) and the specific requirements of the application. Some common evaluation metrics include:</w:t>
      </w:r>
    </w:p>
    <w:p/>
    <w:p>
      <w:r>
        <w:t>1. Accuracy: Accuracy is the most commonly used metric for classification tasks, measuring the proportion of correctly predicted instances out of the total number of instances.</w:t>
      </w:r>
    </w:p>
    <w:p>
      <w:r>
        <w:t>2. Precision: Precision measures the proportion of true positive predictions out of the total number of positive predictions.</w:t>
      </w:r>
    </w:p>
    <w:p>
      <w:r>
        <w:t>3. Recall: Recall measures the proportion of true positive predictions out of the total number of actual positive instances.</w:t>
      </w:r>
    </w:p>
    <w:p>
      <w:r>
        <w:t>4. F1 Score: The F1 score is the harmonic mean of precision and recall, providing a balanced measure of the model's performance when both precision and recall are important.</w:t>
      </w:r>
    </w:p>
    <w:p>
      <w:r>
        <w:t>5. Mean Squared Error (MSE): MSE is a common evaluation metric for regression tasks, measuring the average squared difference between the predicted and actual values.</w:t>
      </w:r>
    </w:p>
    <w:p>
      <w:r>
        <w:t>6. Root Mean Squared Error (RMSE): RMSE is the square root of the mean squared error, providing a more interpretable measure of the model's performance.</w:t>
      </w:r>
    </w:p>
    <w:p/>
    <w:p>
      <w:r>
        <w:t>In summary, supervised learning is a powerful approach to machine learning that enables machines to learn from labeled data and make accurate predictions on unseen data. By understanding the various algorithms and evaluation metrics involved in supervised learning, researchers and practitioners can develop effective models for a wide range of applications.</w:t>
      </w:r>
    </w:p>
    <w:p>
      <w:pPr>
        <w:pStyle w:val="Heading3"/>
      </w:pPr>
      <w:r>
        <w:t>2.3 Machine Learning Algorithms</w:t>
      </w:r>
    </w:p>
    <w:p/>
    <w:p>
      <w:r>
        <w:t>In this subchapter, we will discuss various machine learning algorithms that are commonly used in the field of data science. These algorithms are used to make predictions or decisions based on the input data. We will cover the following topics:</w:t>
      </w:r>
    </w:p>
    <w:p/>
    <w:p>
      <w:r>
        <w:t>1. Supervised Learning</w:t>
      </w:r>
    </w:p>
    <w:p>
      <w:r>
        <w:t>2. Unsupervised Learning</w:t>
      </w:r>
    </w:p>
    <w:p>
      <w:r>
        <w:t>3. Reinforcement Learning</w:t>
      </w:r>
    </w:p>
    <w:p>
      <w:r>
        <w:t>4. Popular Machine Learning Algorithms</w:t>
      </w:r>
    </w:p>
    <w:p/>
    <w:p>
      <w:r>
        <w:t>1. Supervised Learning</w:t>
      </w:r>
    </w:p>
    <w:p/>
    <w:p>
      <w:r>
        <w:t>Supervised learning is a type of machine learning where the algorithm learns from labeled data. The algorithm is trained on a dataset containing input-output pairs, and it learns to map inputs to the correct outputs. The goal is to generalize the learned mapping to new, unseen data. Some common supervised learning algorithms include:</w:t>
      </w:r>
    </w:p>
    <w:p/>
    <w:p>
      <w:r>
        <w:t>a. Linear Regression</w:t>
      </w:r>
    </w:p>
    <w:p/>
    <w:p>
      <w:r>
        <w:t>Linear regression is a simple algorithm used for predicting continuous values. It models the relationship between the input variables and the output variable using a linear equation. The main goal is to find the best-fitting line that minimizes the error between the predicted values and the actual values.</w:t>
      </w:r>
    </w:p>
    <w:p/>
    <w:p>
      <w:r>
        <w:t>b. Logistic Regression</w:t>
      </w:r>
    </w:p>
    <w:p/>
    <w:p>
      <w:r>
        <w:t>Logistic regression is a variation of linear regression used for predicting discrete values (classification). It models the probability of an event occurring based on the input variables. The output is a value between 0 and 1, which is then interpreted as the class label.</w:t>
      </w:r>
    </w:p>
    <w:p/>
    <w:p>
      <w:r>
        <w:t>c. Decision Trees</w:t>
      </w:r>
    </w:p>
    <w:p/>
    <w:p>
      <w:r>
        <w:t>Decision trees are a non-linear algorithm used for both regression and classification tasks. They work by recursively splitting the dataset into subsets based on the input variables. The final decision is made by traversing the tree from the root to a leaf node, which corresponds to a specific class or predicted value.</w:t>
      </w:r>
    </w:p>
    <w:p/>
    <w:p>
      <w:r>
        <w:t>d. Random Forest</w:t>
      </w:r>
    </w:p>
    <w:p/>
    <w:p>
      <w:r>
        <w:t>Random forests are an ensemble of decision trees that work together to make predictions. They are more robust and less prone to overfitting compared to a single decision tree. The random forest algorithm trains multiple decision trees on random subsets of the dataset and combines their predictions to produce the final output.</w:t>
      </w:r>
    </w:p>
    <w:p/>
    <w:p>
      <w:r>
        <w:t>1. Unsupervised Learning</w:t>
      </w:r>
    </w:p>
    <w:p/>
    <w:p>
      <w:r>
        <w:t>Unsupervised learning is a type of machine learning where the algorithm learns from unlabeled data. The goal is to find patterns, relationships, or structures within the data without any prior knowledge of the expected output. Some common unsupervised learning algorithms include:</w:t>
      </w:r>
    </w:p>
    <w:p/>
    <w:p>
      <w:r>
        <w:t>a. K-Means Clustering</w:t>
      </w:r>
    </w:p>
    <w:p/>
    <w:p>
      <w:r>
        <w:t>K-means clustering is a popular algorithm for partitioning data into clusters based on similarity. The algorithm assigns each data point to one of the k clusters, minimizing the within-cluster variation. The optimal number of clusters (k) is typically determined using methods like the elbow method or the silhouette score.</w:t>
      </w:r>
    </w:p>
    <w:p/>
    <w:p>
      <w:r>
        <w:t>b. Principal Component Analysis (PCA)</w:t>
      </w:r>
    </w:p>
    <w:p/>
    <w:p>
      <w:r>
        <w:t>PCA is a dimensionality reduction technique used for visualizing high-dimensional data. It transforms the input data into a new set of uncorrelated variables called principal components. The first few principal components capture most of the variance in the data, allowing for easier interpretation and visualization.</w:t>
      </w:r>
    </w:p>
    <w:p/>
    <w:p>
      <w:r>
        <w:t>c. Autoencoders</w:t>
      </w:r>
    </w:p>
    <w:p/>
    <w:p>
      <w:r>
        <w:t>Autoencoders are a type of neural network used for unsupervised feature learning. They are designed to learn a compressed representation of the input data, which can be used for tasks like data compression or denoising. The network consists of an encoder and a decoder, where the encoder compresses the input data into a lower-dimensional space, and the decoder reconstructs the input data from the compressed representation.</w:t>
      </w:r>
    </w:p>
    <w:p/>
    <w:p>
      <w:r>
        <w:t>1. Reinforcement Learning</w:t>
      </w:r>
    </w:p>
    <w:p/>
    <w:p>
      <w:r>
        <w:t>Reinforcement learning is a type of machine learning where an agent learns to make decisions by interacting with an environment. The agent receives feedback in the form of rewards or penalties based on its actions, and it learns to maximize the cumulative reward over time. Some popular reinforcement learning algorithms include:</w:t>
      </w:r>
    </w:p>
    <w:p/>
    <w:p>
      <w:r>
        <w:t>a. Q-Learning</w:t>
      </w:r>
    </w:p>
    <w:p/>
    <w:p>
      <w:r>
        <w:t>Q-learning is a model-free reinforcement learning algorithm used for finding the optimal action-value function. The algorithm updates the Q-values, which represent the expected cumulative reward for taking a specific action in a given state, using the Bellman optimality equation.</w:t>
      </w:r>
    </w:p>
    <w:p/>
    <w:p>
      <w:r>
        <w:t>b. Deep Q-Network (DQN)</w:t>
      </w:r>
    </w:p>
    <w:p/>
    <w:p>
      <w:r>
        <w:t>DQN is a deep reinforcement learning algorithm that combines Q-learning with deep neural networks. It is capable of solving complex tasks that require high-dimensional input spaces, such as playing Atari</w:t>
      </w:r>
    </w:p>
    <w:p>
      <w:pPr>
        <w:pStyle w:val="Heading2"/>
      </w:pPr>
      <w:r>
        <w:t>3.Python Libraries for Machine Learning</w:t>
      </w:r>
    </w:p>
    <w:p>
      <w:pPr>
        <w:pStyle w:val="Heading3"/>
      </w:pPr>
      <w:r>
        <w:t>3.5 TensorFlow</w:t>
      </w:r>
    </w:p>
    <w:p/>
    <w:p>
      <w:r>
        <w:t>TensorFlow is an open-source software library for dataflow and differentiable programming across a range of tasks. It is primarily used for machine learning and deep learning applications. Developed by the Google Brain team, TensorFlow was released in 2015 and has since become one of the most popular tools for machine learning.</w:t>
      </w:r>
    </w:p>
    <w:p/>
    <w:p>
      <w:r>
        <w:t>3.5.1 Overview of TensorFlow</w:t>
      </w:r>
    </w:p>
    <w:p/>
    <w:p>
      <w:r>
        <w:t>TensorFlow is based on a computational framework called a "tensor," which is a multi-dimensional array used to store and manipulate data. The core idea behind TensorFlow is to enable the efficient computation of tensors, which can be used to represent and process large amounts of data.</w:t>
      </w:r>
    </w:p>
    <w:p/>
    <w:p>
      <w:r>
        <w:t>3.5.2 Installation and Setup</w:t>
      </w:r>
    </w:p>
    <w:p/>
    <w:p>
      <w:r>
        <w:t>To install TensorFlow, you need to have Python 3.5 or higher installed on your computer. Once Python is installed, you can install TensorFlow using the pip package manager. Open your terminal or command prompt and run the following command:</w:t>
      </w:r>
    </w:p>
    <w:p/>
    <w:p>
      <w:r>
        <w:t>```bash</w:t>
      </w:r>
    </w:p>
    <w:p>
      <w:r>
        <w:t>pip install tensorflow</w:t>
      </w:r>
    </w:p>
    <w:p>
      <w:r>
        <w:t>```</w:t>
      </w:r>
    </w:p>
    <w:p/>
    <w:p>
      <w:r>
        <w:t>This will install the latest version of TensorFlow. You can also install a specific version by specifying the version number, for example:</w:t>
      </w:r>
    </w:p>
    <w:p/>
    <w:p>
      <w:r>
        <w:t>```bash</w:t>
      </w:r>
    </w:p>
    <w:p>
      <w:r>
        <w:t>pip install tensorflow==2.3.0</w:t>
      </w:r>
    </w:p>
    <w:p>
      <w:r>
        <w:t>```</w:t>
      </w:r>
    </w:p>
    <w:p/>
    <w:p>
      <w:r>
        <w:t>3.5.3 Basic TensorFlow Operations</w:t>
      </w:r>
    </w:p>
    <w:p/>
    <w:p>
      <w:r>
        <w:t>To work with TensorFlow, you first need to import the library:</w:t>
      </w:r>
    </w:p>
    <w:p/>
    <w:p>
      <w:r>
        <w:t>```python</w:t>
      </w:r>
    </w:p>
    <w:p>
      <w:r>
        <w:t>import tensorflow as tf</w:t>
      </w:r>
    </w:p>
    <w:p>
      <w:r>
        <w:t>```</w:t>
      </w:r>
    </w:p>
    <w:p/>
    <w:p>
      <w:r>
        <w:t>You can create a tensor using the `tf.constant()` function:</w:t>
      </w:r>
    </w:p>
    <w:p/>
    <w:p>
      <w:r>
        <w:t>```python</w:t>
      </w:r>
    </w:p>
    <w:p>
      <w:r>
        <w:t>tensor = tf.constant([[1, 2, 3], [4, 5, 6]])</w:t>
      </w:r>
    </w:p>
    <w:p>
      <w:r>
        <w:t>print(tensor)</w:t>
      </w:r>
    </w:p>
    <w:p>
      <w:r>
        <w:t>```</w:t>
      </w:r>
    </w:p>
    <w:p/>
    <w:p>
      <w:r>
        <w:t xml:space="preserve"> TensorFlow operations can be performed using the `tf.math` module, which provides various mathematical functions. For example, to add two tensors:</w:t>
      </w:r>
    </w:p>
    <w:p/>
    <w:p>
      <w:r>
        <w:t>```python</w:t>
      </w:r>
    </w:p>
    <w:p>
      <w:r>
        <w:t>a = tf.constant([1, 2, 3])</w:t>
      </w:r>
    </w:p>
    <w:p>
      <w:r>
        <w:t>b = tf.constant([4, 5, 6])</w:t>
      </w:r>
    </w:p>
    <w:p>
      <w:r>
        <w:t>c = tf.math.add(a, b)</w:t>
      </w:r>
    </w:p>
    <w:p>
      <w:r>
        <w:t>print(c)</w:t>
      </w:r>
    </w:p>
    <w:p>
      <w:r>
        <w:t>```</w:t>
      </w:r>
    </w:p>
    <w:p/>
    <w:p>
      <w:r>
        <w:t>3.5.4 TensorFlow Graphs</w:t>
      </w:r>
    </w:p>
    <w:p/>
    <w:p>
      <w:r>
        <w:t>TensorFlow uses a directed graph to represent the computation of tensors. Each node in the graph represents an operation, and the edges represent the data flow between the operations. You can create a graph using the `tf.Graph()` class and execute it using the `with` statement:</w:t>
      </w:r>
    </w:p>
    <w:p/>
    <w:p>
      <w:r>
        <w:t>```python</w:t>
      </w:r>
    </w:p>
    <w:p>
      <w:r>
        <w:t>graph = tf.Graph()</w:t>
      </w:r>
    </w:p>
    <w:p>
      <w:r>
        <w:t>with graph.as_default():</w:t>
      </w:r>
    </w:p>
    <w:p>
      <w:r>
        <w:t xml:space="preserve">    a = tf.constant([1, 2, 3])</w:t>
      </w:r>
    </w:p>
    <w:p>
      <w:r>
        <w:t xml:space="preserve">    b = tf.constant([4, 5, 6])</w:t>
      </w:r>
    </w:p>
    <w:p>
      <w:r>
        <w:t xml:space="preserve">    c = tf.math.add(a, b)</w:t>
      </w:r>
    </w:p>
    <w:p>
      <w:r>
        <w:t xml:space="preserve">    result = c.numpy()</w:t>
      </w:r>
    </w:p>
    <w:p>
      <w:r>
        <w:t>print(result)</w:t>
      </w:r>
    </w:p>
    <w:p>
      <w:r>
        <w:t>```</w:t>
      </w:r>
    </w:p>
    <w:p/>
    <w:p>
      <w:r>
        <w:t>3.5.5 TensorFlow Sessions</w:t>
      </w:r>
    </w:p>
    <w:p/>
    <w:p>
      <w:r>
        <w:t>In TensorFlow, a session is an abstraction that allows you to execute the graph you have created. You can create a session using the `tf.Session()` class and run the graph within the session:</w:t>
      </w:r>
    </w:p>
    <w:p/>
    <w:p>
      <w:r>
        <w:t>```python</w:t>
      </w:r>
    </w:p>
    <w:p>
      <w:r>
        <w:t>graph = tf.Graph()</w:t>
      </w:r>
    </w:p>
    <w:p>
      <w:r>
        <w:t>with graph.as_default():</w:t>
      </w:r>
    </w:p>
    <w:p>
      <w:r>
        <w:t xml:space="preserve">    a = tf.constant([1, 2, 3])</w:t>
      </w:r>
    </w:p>
    <w:p>
      <w:r>
        <w:t xml:space="preserve">    b = tf.constant([4, 5, 6])</w:t>
      </w:r>
    </w:p>
    <w:p>
      <w:r>
        <w:t xml:space="preserve">    c = tf.math.add(a, b)</w:t>
      </w:r>
    </w:p>
    <w:p>
      <w:r>
        <w:t>session = tf.Session(graph=graph)</w:t>
      </w:r>
    </w:p>
    <w:p>
      <w:r>
        <w:t>result = session.run(c)</w:t>
      </w:r>
    </w:p>
    <w:p>
      <w:r>
        <w:t>print(result)</w:t>
      </w:r>
    </w:p>
    <w:p>
      <w:r>
        <w:t>```</w:t>
      </w:r>
    </w:p>
    <w:p/>
    <w:p>
      <w:r>
        <w:t>3.5.6 Conclusion</w:t>
      </w:r>
    </w:p>
    <w:p/>
    <w:p>
      <w:r>
        <w:t>TensorFlow is a powerful and flexible tool for machine learning and deep learning applications. By understanding the basics of tensors, graphs, and sessions, you can begin to explore the vast potential of TensorFlow for your projects.</w:t>
      </w:r>
    </w:p>
    <w:p>
      <w:pPr>
        <w:pStyle w:val="Heading3"/>
      </w:pPr>
      <w:r>
        <w:t>3.7 Jupyter Notebook</w:t>
      </w:r>
    </w:p>
    <w:p/>
    <w:p>
      <w:r>
        <w:t>Jupyter Notebook is an open-source web application that allows users to create and share documents containing live code, equations, visualizations, and narrative text. Its flexibility makes it an ideal tool for data analysis, machine learning, and scientific computing. In the context of a university setting, Jupyter Notebook serves as a powerful platform for students and researchers to explore, experiment, and communicate their findings.</w:t>
      </w:r>
    </w:p>
    <w:p/>
    <w:p>
      <w:r>
        <w:t>3.7.1 Features of Jupyter Notebook</w:t>
      </w:r>
    </w:p>
    <w:p/>
    <w:p>
      <w:r>
        <w:t>1. Interactive and dynamic environment: Jupyter Notebook enables users to execute code line by line, observe the output in real-time, and modify the code as needed. This interactivity allows for a more engaging and efficient learning experience.</w:t>
      </w:r>
    </w:p>
    <w:p>
      <w:r>
        <w:t>2. Multiple programming languages: Jupyter Notebook supports various programming languages, including Python, R, Julia, and Scala, among others. This versatility makes it accessible to users with diverse programming backgrounds.</w:t>
      </w:r>
    </w:p>
    <w:p>
      <w:r>
        <w:t>3. Rich media integration: Jupyter Notebook can display a wide range of media, such as images, videos, and audio files, allowing users to incorporate multimedia content into their notebooks.</w:t>
      </w:r>
    </w:p>
    <w:p>
      <w:r>
        <w:t>4. Markdown support: Jupyter Notebook allows users to include formatted text, images, and equations using Markdown, a lightweight markup language that simplifies document formatting.</w:t>
      </w:r>
    </w:p>
    <w:p>
      <w:r>
        <w:t>5. Version control integration: Jupyter Notebook can be easily integrated with version control systems like Git, enabling users to track changes, collaborate on projects, and maintain a record of their work.</w:t>
      </w:r>
    </w:p>
    <w:p>
      <w:r>
        <w:t>6. Extensibility: Jupyter Notebook can be customized and extended using plugins and kernels, enhancing its functionality to suit specific needs and preferences.</w:t>
      </w:r>
    </w:p>
    <w:p/>
    <w:p>
      <w:r>
        <w:t>3.7.2 Benefits of Using Jupyter Notebook in a University Context</w:t>
      </w:r>
    </w:p>
    <w:p/>
    <w:p>
      <w:r>
        <w:t>1. Enhanced collaboration: Jupyter Notebook enables students and researchers to work together on projects, share their work, and provide feedback in real-time. This collaborative environment fosters learning and innovation.</w:t>
      </w:r>
    </w:p>
    <w:p>
      <w:r>
        <w:t>2. Improved communication: By combining code, visualizations, and narrative text, Jupyter Notebook facilitates clear and concise communication of research findings and methodologies.</w:t>
      </w:r>
    </w:p>
    <w:p>
      <w:r>
        <w:t>3. Streamlined workflow: Jupyter Notebook consolidates data analysis, visualization, and reporting into a single, integrated platform, reducing the need for multiple tools and simplifying the workflow.</w:t>
      </w:r>
    </w:p>
    <w:p>
      <w:r>
        <w:t>4. Immediate feedback: The interactive nature of Jupyter Notebook allows students to receive immediate feedback on their code, helping them identify and correct errors more quickly.</w:t>
      </w:r>
    </w:p>
    <w:p>
      <w:r>
        <w:t>5. Reproducibility: Jupyter Notebooks can be easily saved, shared, and executed, ensuring that research findings can be reproduced and validated by others.</w:t>
      </w:r>
    </w:p>
    <w:p/>
    <w:p>
      <w:r>
        <w:t>3.7.3 Getting Started with Jupyter Notebook</w:t>
      </w:r>
    </w:p>
    <w:p/>
    <w:p>
      <w:r>
        <w:t>To begin using Jupyter Notebook, follow these steps:</w:t>
      </w:r>
    </w:p>
    <w:p/>
    <w:p>
      <w:r>
        <w:t>1. Install Python: Jupyter Notebook requires Python to be installed on your computer. Download and install the latest version of Python from the official website (&lt;https://www.python.org/downloads/&gt;).</w:t>
      </w:r>
    </w:p>
    <w:p>
      <w:r>
        <w:t>2. Install Jupyter Notebook: Open a terminal or command prompt and run the following command to install Jupyter Notebook:</w:t>
      </w:r>
    </w:p>
    <w:p>
      <w:r>
        <w:t>```sql</w:t>
      </w:r>
    </w:p>
    <w:p>
      <w:r>
        <w:t>pip install notebook</w:t>
      </w:r>
    </w:p>
    <w:p>
      <w:r>
        <w:t>```</w:t>
      </w:r>
    </w:p>
    <w:p>
      <w:r>
        <w:t>1. Launch Jupyter Notebook: In the terminal or command prompt, run the following command to launch Jupyter Notebook in your web browser:</w:t>
      </w:r>
    </w:p>
    <w:p>
      <w:r>
        <w:t>```sql</w:t>
      </w:r>
    </w:p>
    <w:p>
      <w:r>
        <w:t>jupyter notebook</w:t>
      </w:r>
    </w:p>
    <w:p>
      <w:r>
        <w:t>```</w:t>
      </w:r>
    </w:p>
    <w:p>
      <w:r>
        <w:t>This will open the Jupyter Notebook interface, where you can create and manage your notebooks.</w:t>
      </w:r>
    </w:p>
    <w:p/>
    <w:p>
      <w:r>
        <w:t>In conclusion, Jupyter Notebook is a powerful and versatile tool that can significantly enhance the learning and research experience in a university setting. Its interactive and collaborative nature, combined with its support for multiple programming languages and rich media integration, makes it an ideal platform for students and researchers to explore, experiment, and communicate their findings.</w:t>
      </w:r>
    </w:p>
    <w:p>
      <w:pPr>
        <w:pStyle w:val="Heading3"/>
      </w:pPr>
      <w:r>
        <w:t>3.3 Matplotlib</w:t>
      </w:r>
    </w:p>
    <w:p/>
    <w:p>
      <w:r>
        <w:t>Matplotlib is a widely-used Python library for creating static, animated, and interactive visualizations. It is particularly popular in the scientific community for creating publication-quality figures. Matplotlib is built on top of the NumPy library, which it uses for handling arrays and matrices.</w:t>
      </w:r>
    </w:p>
    <w:p/>
    <w:p>
      <w:r>
        <w:t>3.3.1 Installation</w:t>
      </w:r>
    </w:p>
    <w:p/>
    <w:p>
      <w:r>
        <w:t>To install Matplotlib, you can use the following command:</w:t>
      </w:r>
    </w:p>
    <w:p>
      <w:r>
        <w:t>```</w:t>
      </w:r>
    </w:p>
    <w:p>
      <w:r>
        <w:t>pip install matplotlib</w:t>
      </w:r>
    </w:p>
    <w:p>
      <w:r>
        <w:t>```</w:t>
      </w:r>
    </w:p>
    <w:p/>
    <w:p>
      <w:r>
        <w:t>3.3.2 Basic Usage</w:t>
      </w:r>
    </w:p>
    <w:p/>
    <w:p>
      <w:r>
        <w:t>Creating a simple plot with Matplotlib is straightforward. Here's an example:</w:t>
      </w:r>
    </w:p>
    <w:p>
      <w:r>
        <w:t>```python</w:t>
      </w:r>
    </w:p>
    <w:p>
      <w:r>
        <w:t>import matplotlib.pyplot as plt</w:t>
      </w:r>
    </w:p>
    <w:p/>
    <w:p>
      <w:r>
        <w:t>x = [1, 2, 3, 4, 5]</w:t>
      </w:r>
    </w:p>
    <w:p>
      <w:r>
        <w:t>y = [2, 4, 6, 8, 10]</w:t>
      </w:r>
    </w:p>
    <w:p/>
    <w:p>
      <w:r>
        <w:t>plt.plot(x, y)</w:t>
      </w:r>
    </w:p>
    <w:p>
      <w:r>
        <w:t>plt.xlabel("X-axis")</w:t>
      </w:r>
    </w:p>
    <w:p>
      <w:r>
        <w:t>plt.ylabel("Y-axis")</w:t>
      </w:r>
    </w:p>
    <w:p>
      <w:r>
        <w:t>plt.title("Simple Plot")</w:t>
      </w:r>
    </w:p>
    <w:p>
      <w:r>
        <w:t>plt.show()</w:t>
      </w:r>
    </w:p>
    <w:p>
      <w:r>
        <w:t>```</w:t>
      </w:r>
    </w:p>
    <w:p>
      <w:r>
        <w:t>This code will create a line plot with the given x and y values, label the axes, and display the title.</w:t>
      </w:r>
    </w:p>
    <w:p/>
    <w:p>
      <w:r>
        <w:t>3.3.3 Customizing Plots</w:t>
      </w:r>
    </w:p>
    <w:p/>
    <w:p>
      <w:r>
        <w:t>Matplotlib offers a wide range of customization options for your plots. You can change the color, line style, marker shape, and more. Here's an example:</w:t>
      </w:r>
    </w:p>
    <w:p>
      <w:r>
        <w:t>```python</w:t>
      </w:r>
    </w:p>
    <w:p>
      <w:r>
        <w:t>plt.plot(x, y, color="blue", linestyle="dashed", marker="o", markersize=10)</w:t>
      </w:r>
    </w:p>
    <w:p>
      <w:r>
        <w:t>plt.xlabel("X-axis", color="red")</w:t>
      </w:r>
    </w:p>
    <w:p>
      <w:r>
        <w:t>plt.ylabel("Y-axis", color="red")</w:t>
      </w:r>
    </w:p>
    <w:p>
      <w:r>
        <w:t>plt.title("Customized Plot", color="green", fontweight="bold")</w:t>
      </w:r>
    </w:p>
    <w:p>
      <w:r>
        <w:t>plt.grid(True)</w:t>
      </w:r>
    </w:p>
    <w:p>
      <w:r>
        <w:t>plt.show()</w:t>
      </w:r>
    </w:p>
    <w:p>
      <w:r>
        <w:t>```</w:t>
      </w:r>
    </w:p>
    <w:p>
      <w:r>
        <w:t>In this example, we've customized the line color, style, and markers, as well as the axis labels and plot title. We've also added a grid to the background of the plot.</w:t>
      </w:r>
    </w:p>
    <w:p/>
    <w:p>
      <w:r>
        <w:t>3.3.4 Multiple Plots and Subplots</w:t>
      </w:r>
    </w:p>
    <w:p/>
    <w:p>
      <w:r>
        <w:t>You can create multiple plots on a single figure using the `plt.plot()` function. You can also create subplots using the `plt.subplots()` function, which returns an array of Axes objects. Here's an example:</w:t>
      </w:r>
    </w:p>
    <w:p>
      <w:r>
        <w:t>```python</w:t>
      </w:r>
    </w:p>
    <w:p>
      <w:r>
        <w:t>fig, ax = plt.subplots(2, 2)</w:t>
      </w:r>
    </w:p>
    <w:p/>
    <w:p>
      <w:r>
        <w:t>ax[0, 0].plot(x, y)</w:t>
      </w:r>
    </w:p>
    <w:p>
      <w:r>
        <w:t>ax[0, 0].set_title("Subplot 1")</w:t>
      </w:r>
    </w:p>
    <w:p/>
    <w:p>
      <w:r>
        <w:t>ax[0, 1].plot(x, y**2)</w:t>
      </w:r>
    </w:p>
    <w:p>
      <w:r>
        <w:t>ax[0, 1].set_title("Subplot 2")</w:t>
      </w:r>
    </w:p>
    <w:p/>
    <w:p>
      <w:r>
        <w:t>ax[1, 0].plot(y, x)</w:t>
      </w:r>
    </w:p>
    <w:p>
      <w:r>
        <w:t>ax[1, 0].set_title("Subplot 3")</w:t>
      </w:r>
    </w:p>
    <w:p/>
    <w:p>
      <w:r>
        <w:t>ax[1, 1].plot(y, x**2)</w:t>
      </w:r>
    </w:p>
    <w:p>
      <w:r>
        <w:t>ax[1, 1].set_title("Subplot 4")</w:t>
      </w:r>
    </w:p>
    <w:p/>
    <w:p>
      <w:r>
        <w:t>plt.tight_layout()</w:t>
      </w:r>
    </w:p>
    <w:p>
      <w:r>
        <w:t>plt.show()</w:t>
      </w:r>
    </w:p>
    <w:p>
      <w:r>
        <w:t>```</w:t>
      </w:r>
    </w:p>
    <w:p>
      <w:r>
        <w:t>In this example, we've created a 2x2 grid of subplots and plotted different data on each subplot.</w:t>
      </w:r>
    </w:p>
    <w:p/>
    <w:p>
      <w:r>
        <w:t>3.3.5 Saving Plots</w:t>
      </w:r>
    </w:p>
    <w:p/>
    <w:p>
      <w:r>
        <w:t>You can save your plots as image files using the `plt.savefig()` function. Here's an example:</w:t>
      </w:r>
    </w:p>
    <w:p>
      <w:r>
        <w:t>```python</w:t>
      </w:r>
    </w:p>
    <w:p>
      <w:r>
        <w:t>plt.plot(x, y)</w:t>
      </w:r>
    </w:p>
    <w:p>
      <w:r>
        <w:t>plt.xlabel("X-axis")</w:t>
      </w:r>
    </w:p>
    <w:p>
      <w:r>
        <w:t>plt.ylabel("Y-axis")</w:t>
      </w:r>
    </w:p>
    <w:p>
      <w:r>
        <w:t>plt.title("Saved Plot")</w:t>
      </w:r>
    </w:p>
    <w:p/>
    <w:p>
      <w:r>
        <w:t># Save the plot as a PNG file</w:t>
      </w:r>
    </w:p>
    <w:p>
      <w:r>
        <w:t>plt.savefig("saved_plot.png")</w:t>
      </w:r>
    </w:p>
    <w:p/>
    <w:p>
      <w:r>
        <w:t>plt.show()</w:t>
      </w:r>
    </w:p>
    <w:p>
      <w:r>
        <w:t>```</w:t>
      </w:r>
    </w:p>
    <w:p>
      <w:r>
        <w:t>In this example, the plot will be saved as a PNG file called "saved_plot.png" in the current working directory.</w:t>
      </w:r>
    </w:p>
    <w:p/>
    <w:p>
      <w:r>
        <w:t>3.3.6 Conclusion</w:t>
      </w:r>
    </w:p>
    <w:p/>
    <w:p>
      <w:r>
        <w:t>Matplotlib is a powerful and versatile library for creating visualizations in Python. It offers a wide range of customization options and can be used to create simple or complex plots for various purposes. With its extensive documentation and active community, Matplotlib is an excellent choice for creating publication-quality figures in your academic or research work.</w:t>
      </w:r>
    </w:p>
    <w:p>
      <w:pPr>
        <w:pStyle w:val="Heading3"/>
      </w:pPr>
      <w:r>
        <w:t>3.4 Scikit-Learn</w:t>
      </w:r>
    </w:p>
    <w:p/>
    <w:p>
      <w:r>
        <w:t>Scikit-learn is an open-source machine learning library for Python that provides simple and efficient tools for data mining and data analysis. It is widely used in the scientific community due to its ease of use, flexibility, and robustness. In this subchapter, we will provide an overview of scikit-learn, its key features, and some examples of its usage in various machine learning tasks.</w:t>
      </w:r>
    </w:p>
    <w:p/>
    <w:p>
      <w:r>
        <w:t>3.4.1 Overview</w:t>
      </w:r>
    </w:p>
    <w:p/>
    <w:p>
      <w:r>
        <w:t>Scikit-learn is built on top of other popular Python libraries such as NumPy, SciPy, and Matplotlib. It offers a wide range of supervised and unsupervised learning algorithms, including classification, regression, clustering, and dimensionality reduction. The library is designed to be modular, allowing users to easily swap out different algorithms or preprocessing steps without affecting the overall workflow.</w:t>
      </w:r>
    </w:p>
    <w:p/>
    <w:p>
      <w:r>
        <w:t>3.4.2 Key Features</w:t>
      </w:r>
    </w:p>
    <w:p/>
    <w:p>
      <w:r>
        <w:t>Some of the key features of scikit-learn include:</w:t>
      </w:r>
    </w:p>
    <w:p/>
    <w:p>
      <w:r>
        <w:t>1. Simple and intuitive API: Scikit-learn has a consistent and user-friendly interface that makes it easy to learn and use. The API is designed to be consistent with NumPy and SciPy, which makes it familiar to users of these libraries.</w:t>
      </w:r>
    </w:p>
    <w:p>
      <w:r>
        <w:t>2. Comprehensive documentation: The scikit-learn documentation is extensive and provides detailed explanations of each algorithm, including examples and pseudocode. This makes it easy for users to understand how to use the library and troubleshoot any issues they may encounter.</w:t>
      </w:r>
    </w:p>
    <w:p>
      <w:r>
        <w:t>3. Built-in cross-validation: Scikit-learn has built-in support for cross-validation, which is a technique used to assess the performance of a machine learning model. This feature makes it easy for users to evaluate the effectiveness of their models without needing to implement cross-validation themselves.</w:t>
      </w:r>
    </w:p>
    <w:p>
      <w:r>
        <w:t>4. Preprocessing tools: The library includes a range of preprocessing tools that can be used to clean and transform data before feeding it into a machine learning model. These tools include functions for handling missing values, encoding categorical variables, and scaling features.</w:t>
      </w:r>
    </w:p>
    <w:p>
      <w:r>
        <w:t>5. Integration with other libraries: Scikit-learn can be easily integrated with other Python libraries such as pandas, Seaborn, and TensorFlow, which makes it a versatile tool for data analysis and machine learning tasks.</w:t>
      </w:r>
    </w:p>
    <w:p/>
    <w:p>
      <w:r>
        <w:t>3.4.3 Examples</w:t>
      </w:r>
    </w:p>
    <w:p/>
    <w:p>
      <w:r>
        <w:t>Here are some examples of how scikit-learn can be used in various machine learning tasks:</w:t>
      </w:r>
    </w:p>
    <w:p/>
    <w:p>
      <w:r>
        <w:t>1. Classification: Scikit-learn provides several classification algorithms, such as logistic regression, support vector machines, and decision trees. For example, to use a decision tree classifier, you can simply import the DecisionTreeClassifier class from sklearn.tree and fit it to your data using the fit method:</w:t>
      </w:r>
    </w:p>
    <w:p>
      <w:r>
        <w:t>```python</w:t>
      </w:r>
    </w:p>
    <w:p>
      <w:r>
        <w:t>from sklearn.tree import DecisionTreeClassifier</w:t>
      </w:r>
    </w:p>
    <w:p/>
    <w:p>
      <w:r>
        <w:t>clf = DecisionTreeClassifier()</w:t>
      </w:r>
    </w:p>
    <w:p>
      <w:r>
        <w:t>clf.fit(X_train, y_train)</w:t>
      </w:r>
    </w:p>
    <w:p>
      <w:r>
        <w:t>```</w:t>
      </w:r>
    </w:p>
    <w:p>
      <w:r>
        <w:t>1. Regression: Scikit-learn includes several regression algorithms, such as linear regression, ridge regression, and random forests. For example, to use a linear regression model, you can import the LinearRegression class from sklearn.linear_model and fit it to your data:</w:t>
      </w:r>
    </w:p>
    <w:p>
      <w:r>
        <w:t>```python</w:t>
      </w:r>
    </w:p>
    <w:p>
      <w:r>
        <w:t>from sklearn.linear_model import LinearRegression</w:t>
      </w:r>
    </w:p>
    <w:p/>
    <w:p>
      <w:r>
        <w:t>reg = LinearRegression()</w:t>
      </w:r>
    </w:p>
    <w:p>
      <w:r>
        <w:t>reg.fit(X_train, y_train)</w:t>
      </w:r>
    </w:p>
    <w:p>
      <w:r>
        <w:t>```</w:t>
      </w:r>
    </w:p>
    <w:p>
      <w:r>
        <w:t>1. Clustering: Scikit-learn provides several clustering algorithms, such as K-means, DBSCAN, and hierarchical clustering. For example, to use the K-means clustering algorithm, you can import the KMeans class from sklearn.cluster and fit it to your data:</w:t>
      </w:r>
    </w:p>
    <w:p>
      <w:r>
        <w:t>```python</w:t>
      </w:r>
    </w:p>
    <w:p>
      <w:r>
        <w:t>from sklearn.cluster import KMeans</w:t>
      </w:r>
    </w:p>
    <w:p/>
    <w:p>
      <w:r>
        <w:t>kmeans = KMeans(n_clusters=3)</w:t>
      </w:r>
    </w:p>
    <w:p>
      <w:r>
        <w:t>kmeans.fit(X)</w:t>
      </w:r>
    </w:p>
    <w:p>
      <w:r>
        <w:t>```</w:t>
      </w:r>
    </w:p>
    <w:p>
      <w:r>
        <w:t>In conclusion, scikit-learn is a powerful and user-friendly machine learning library for Python that offers a wide range of algorithms and tools for data mining and data analysis. Its simple API, comprehensive documentation, and integration with other libraries make it an ideal choice for both beginners and experienced users working on machine learning projects</w:t>
      </w:r>
    </w:p>
    <w:p>
      <w:pPr>
        <w:pStyle w:val="Heading3"/>
      </w:pPr>
      <w:r>
        <w:t>3.8 Examples and Exercises</w:t>
      </w:r>
    </w:p>
    <w:p/>
    <w:p>
      <w:r>
        <w:t>3.8.1 Example 1: Linear Regression</w:t>
      </w:r>
    </w:p>
    <w:p/>
    <w:p>
      <w:r>
        <w:t>In this example, we will use a simple linear regression model to predict the price of a house based on its size. The dataset contains the size (in square feet) and the price (in dollars) of 10 houses.</w:t>
      </w:r>
    </w:p>
    <w:p/>
    <w:p>
      <w:r>
        <w:t>Dataset:</w:t>
      </w:r>
    </w:p>
    <w:p>
      <w:r>
        <w:t>| Size (sqft) | Price ($) |</w:t>
      </w:r>
    </w:p>
    <w:p>
      <w:r>
        <w:t>|-------------|-----------|</w:t>
      </w:r>
    </w:p>
    <w:p>
      <w:r>
        <w:t>| 1500        | 100,000   |</w:t>
      </w:r>
    </w:p>
    <w:p>
      <w:r>
        <w:t>| 1800        | 120,000   |</w:t>
      </w:r>
    </w:p>
    <w:p>
      <w:r>
        <w:t>| 2000        | 140,000   |</w:t>
      </w:r>
    </w:p>
    <w:p>
      <w:r>
        <w:t>| 2200        | 160,000   |</w:t>
      </w:r>
    </w:p>
    <w:p>
      <w:r>
        <w:t>| 2400        | 180,000   |</w:t>
      </w:r>
    </w:p>
    <w:p>
      <w:r>
        <w:t>| 2600        | 200,000   |</w:t>
      </w:r>
    </w:p>
    <w:p>
      <w:r>
        <w:t>| 2800        | 220,000   |</w:t>
      </w:r>
    </w:p>
    <w:p>
      <w:r>
        <w:t>| 3000        | 240,000   |</w:t>
      </w:r>
    </w:p>
    <w:p>
      <w:r>
        <w:t>| 3200        | 260,000   |</w:t>
      </w:r>
    </w:p>
    <w:p>
      <w:r>
        <w:t>| 3400        | 280,000   |</w:t>
      </w:r>
    </w:p>
    <w:p/>
    <w:p>
      <w:r>
        <w:t>Using the given dataset, we can calculate the slope (m) and the y-intercept (b) of the linear regression model:</w:t>
      </w:r>
    </w:p>
    <w:p/>
    <w:p>
      <w:r>
        <w:t>m = Σ[(Size - mean(Size)) \* (Price - mean(Price))] / Σ[(Size - mean(Size))^2]</w:t>
      </w:r>
    </w:p>
    <w:p/>
    <w:p>
      <w:r>
        <w:t>b = mean(Price) - m \* mean(Size)</w:t>
      </w:r>
    </w:p>
    <w:p/>
    <w:p>
      <w:r>
        <w:t>Calculate the slope (m) and the y-intercept (b) for the linear regression model, and use the model to predict the price of a house with a size of 2500 square feet.</w:t>
      </w:r>
    </w:p>
    <w:p/>
    <w:p>
      <w:r>
        <w:t>3.8.2 Exercise 1: Logistic Regression</w:t>
      </w:r>
    </w:p>
    <w:p/>
    <w:p>
      <w:r>
        <w:t>In this exercise, you will implement a logistic regression model to predict the probability of a customer making a purchase based on their age and annual income. The dataset contains the age, annual income, and whether or not the customer made a purchase (1 for yes, 0 for no) for 50 customers.</w:t>
      </w:r>
    </w:p>
    <w:p/>
    <w:p>
      <w:r>
        <w:t>Dataset:</w:t>
      </w:r>
    </w:p>
    <w:p>
      <w:r>
        <w:t>| Age | Annual Income | Made a Purchase |</w:t>
      </w:r>
    </w:p>
    <w:p>
      <w:r>
        <w:t>|-----|---------------|-----------------|</w:t>
      </w:r>
    </w:p>
    <w:p>
      <w:r>
        <w:t>| 20  | 30,000        | 0               |</w:t>
      </w:r>
    </w:p>
    <w:p>
      <w:r>
        <w:t>| 30  | 40,000        | 1               |</w:t>
      </w:r>
    </w:p>
    <w:p>
      <w:r>
        <w:t>| 40  | 50,000        | 1               |</w:t>
      </w:r>
    </w:p>
    <w:p>
      <w:r>
        <w:t>| 50  | 60,000        | 1               |</w:t>
      </w:r>
    </w:p>
    <w:p>
      <w:r>
        <w:t>| 60  | 70,000        | 0               |</w:t>
      </w:r>
    </w:p>
    <w:p>
      <w:r>
        <w:t>| ... | ...           | ...             |</w:t>
      </w:r>
    </w:p>
    <w:p/>
    <w:p>
      <w:r>
        <w:t>Implement a logistic regression model using the given dataset, and predict the probability of a customer making a purchase based on their age and annual income.</w:t>
      </w:r>
    </w:p>
    <w:p/>
    <w:p>
      <w:r>
        <w:t>3.8.3 Example 2: Decision Tree</w:t>
      </w:r>
    </w:p>
    <w:p/>
    <w:p>
      <w:r>
        <w:t>In this example, we will use a decision tree algorithm to classify iris flowers into three species (Setosa, Versicolor, and Virginica) based on four features: sepal length, sepal width, petal length, and petal width. The dataset contains 150 samples of iris flowers, with 50 samples for each species.</w:t>
      </w:r>
    </w:p>
    <w:p/>
    <w:p>
      <w:r>
        <w:t>Dataset:</w:t>
      </w:r>
    </w:p>
    <w:p>
      <w:r>
        <w:t>| Sepal Length | Sepal Width | Petal Length | Petal Width | Species   |</w:t>
      </w:r>
    </w:p>
    <w:p>
      <w:r>
        <w:t>|--------------|-------------|--------------|-------------|-----------|</w:t>
      </w:r>
    </w:p>
    <w:p>
      <w:r>
        <w:t>| 5.1          | 3.5         | 1.4          | 0.2         | Setosa    |</w:t>
      </w:r>
    </w:p>
    <w:p>
      <w:r>
        <w:t>| 4.9          | 3.0         | 1.4          | 0.2         | Setosa    |</w:t>
      </w:r>
    </w:p>
    <w:p>
      <w:r>
        <w:t>| 5.7          | 3.8         | 1.7          | 0.3         | Versicolor|</w:t>
      </w:r>
    </w:p>
    <w:p>
      <w:r>
        <w:t>| ...          | ...         | ...          | ...         | ...       |</w:t>
      </w:r>
    </w:p>
    <w:p/>
    <w:p>
      <w:r>
        <w:t>Using a decision tree algorithm, classify a flower with a sepal length of 5.5, a sepal width of 3.5, a petal length of 1.5, and a petal width of 0.2 into one of the three species.</w:t>
      </w:r>
    </w:p>
    <w:p/>
    <w:p>
      <w:r>
        <w:t>3.8.4 Exercise 2: k-Nearest Neighbors</w:t>
      </w:r>
    </w:p>
    <w:p/>
    <w:p>
      <w:r>
        <w:t>In this exercise, you will implement a k-nearest neighbors (k-NN) algorithm to classify handwritten digits from the MNIST dataset. The dataset contains 60</w:t>
      </w:r>
    </w:p>
    <w:p>
      <w:pPr>
        <w:pStyle w:val="Heading3"/>
      </w:pPr>
      <w:r>
        <w:t>3.2 Pandas</w:t>
      </w:r>
    </w:p>
    <w:p/>
    <w:p>
      <w:r>
        <w:t>In the realm of data analysis, Python's Pandas library is an indispensable tool for data manipulation and analysis. Developed by Wes McKinney and further developed by the Pandas Development Team, this open-source library is designed to simplify data handling tasks and provide a powerful, flexible environment for data analysis. In this subchapter, we will explore the core concepts and functionalities of Pandas, focusing on its key data structures and methods, with the aim of equipping you with the necessary knowledge to effectively harness the power of Pandas in your data analysis endeavors.</w:t>
      </w:r>
    </w:p>
    <w:p/>
    <w:p>
      <w:r>
        <w:t>3.2.1 Data Structures</w:t>
      </w:r>
    </w:p>
    <w:p/>
    <w:p>
      <w:r>
        <w:t>Pandas primarily consists of two main data structures: Series and DataFrame. These structures are designed to store and manipulate data in a structured and efficient manner, enabling users to perform complex data analysis tasks with ease.</w:t>
      </w:r>
    </w:p>
    <w:p/>
    <w:p>
      <w:r>
        <w:t>3.2.1.1 Series</w:t>
      </w:r>
    </w:p>
    <w:p/>
    <w:p>
      <w:r>
        <w:t>A Series is a one-dimensional labeled array capable of holding any data type, including integers, floats, strings, and even Python objects. It is similar to a column in a spreadsheet or a single column in a SQL table. Each element in a Series is associated with a unique index, which is a range of integers by default but can be customized to suit specific needs.</w:t>
      </w:r>
    </w:p>
    <w:p/>
    <w:p>
      <w:r>
        <w:t>3.2.1.2 DataFrame</w:t>
      </w:r>
    </w:p>
    <w:p/>
    <w:p>
      <w:r>
        <w:t>A DataFrame is a two-dimensional labeled data structure with rows and columns, similar to a spreadsheet or a SQL table. It consists of a dictionary of Series objects, with each Series representing a column in the DataFrame. Rows in a DataFrame are indexed, and columns have names assigned to them. DataFrames are the most commonly used data structure in Pandas and are well-suited for handling tabular data.</w:t>
      </w:r>
    </w:p>
    <w:p/>
    <w:p>
      <w:r>
        <w:t>3.2.2 Data Manipulation</w:t>
      </w:r>
    </w:p>
    <w:p/>
    <w:p>
      <w:r>
        <w:t>Pandas provides a wide array of functions and methods for data manipulation, allowing users to perform tasks such as filtering, aggregation, and transformation with ease. Some of the key operations include:</w:t>
      </w:r>
    </w:p>
    <w:p/>
    <w:p>
      <w:r>
        <w:t>3.2.2.1 Selection</w:t>
      </w:r>
    </w:p>
    <w:p/>
    <w:p>
      <w:r>
        <w:t>Data selection in Pandas is performed using various indexing and slicing techniques. Users can select individual elements, rows, or columns using simple syntax, making it easy to extract specific information from a dataset.</w:t>
      </w:r>
    </w:p>
    <w:p/>
    <w:p>
      <w:r>
        <w:t>3.2.2.2 Filtering</w:t>
      </w:r>
    </w:p>
    <w:p/>
    <w:p>
      <w:r>
        <w:t>Filtering allows users to extract rows or columns based on specific conditions. This is achieved using boolean indexing, which leverages the power of Python's built-in boolean operators to create conditional expressions.</w:t>
      </w:r>
    </w:p>
    <w:p/>
    <w:p>
      <w:r>
        <w:t>3.2.2.3 Aggregation</w:t>
      </w:r>
    </w:p>
    <w:p/>
    <w:p>
      <w:r>
        <w:t>Aggregation is the process of summarizing data in a dataset, typically using functions such as mean, median, sum, or count. Pandas provides a variety of built-in aggregation functions, as well as the ability to create custom functions for specialized use cases.</w:t>
      </w:r>
    </w:p>
    <w:p/>
    <w:p>
      <w:r>
        <w:t>3.2.2.4 Merging and Joining</w:t>
      </w:r>
    </w:p>
    <w:p/>
    <w:p>
      <w:r>
        <w:t>Merging and joining are powerful data manipulation techniques that enable users to combine two or more datasets based on common columns or indices. Pandas supports a variety of merge and join operations, including inner join, outer join, and left/right join.</w:t>
      </w:r>
    </w:p>
    <w:p/>
    <w:p>
      <w:r>
        <w:t>3.2.2.5 Pivoting</w:t>
      </w:r>
    </w:p>
    <w:p/>
    <w:p>
      <w:r>
        <w:t>Pivoting is a technique used to transform a DataFrame, often used to restructure data from a long format to a wide format, or vice versa. This can be particularly useful when working with data that needs to be reshaped for further analysis or visualization.</w:t>
      </w:r>
    </w:p>
    <w:p/>
    <w:p>
      <w:r>
        <w:t>3.2.3 Visualization</w:t>
      </w:r>
    </w:p>
    <w:p/>
    <w:p>
      <w:r>
        <w:t>Pandas integrates seamlessly with popular data visualization libraries such as Matplotlib, Seaborn, and Plotly, allowing users to create a wide range of visualizations, from simple line charts and bar graphs to complex heatmaps and interactive plots. This integration streamlines the visualization process and enables users to generate insights from their data with ease.</w:t>
      </w:r>
    </w:p>
    <w:p/>
    <w:p>
      <w:r>
        <w:t>In conclusion, Pandas is an essential tool for data analysis in Python, offering a comprehensive suite of data structures and functions for data manipulation and analysis. By mastering the concepts and techniques presented in this subchapter, you will be well-equipped to harness the power of Pandas in your data analysis projects at the university level.</w:t>
      </w:r>
    </w:p>
    <w:p>
      <w:pPr>
        <w:pStyle w:val="Heading3"/>
      </w:pPr>
      <w:r>
        <w:t>3.1 NumPy</w:t>
      </w:r>
    </w:p>
    <w:p/>
    <w:p>
      <w:r>
        <w:t>3.1.1 Introduction to NumPy</w:t>
      </w:r>
    </w:p>
    <w:p/>
    <w:p>
      <w:r>
        <w:t>NumPy, short for Numerical Python, is a powerful library for the Python programming language. It is specifically designed for numerical computations and is widely used in scientific computing, engineering, and data analysis. NumPy provides a large, multi-dimensional array object, powerful array manipulation functions, and a large collection of high-level mathematical functions.</w:t>
      </w:r>
    </w:p>
    <w:p/>
    <w:p>
      <w:r>
        <w:t>3.1.2 Array Creation in NumPy</w:t>
      </w:r>
    </w:p>
    <w:p/>
    <w:p>
      <w:r>
        <w:t>NumPy arrays are n-dimensional, and they can be created using various functions. The most common way to create a NumPy array is by using the `numpy.array()` function. This function takes an iterable, such as a list or a tuple, and returns a NumPy array.</w:t>
      </w:r>
    </w:p>
    <w:p/>
    <w:p>
      <w:r>
        <w:t>Example:</w:t>
      </w:r>
    </w:p>
    <w:p>
      <w:r>
        <w:t>```python</w:t>
      </w:r>
    </w:p>
    <w:p>
      <w:r>
        <w:t>import numpy as np</w:t>
      </w:r>
    </w:p>
    <w:p/>
    <w:p>
      <w:r>
        <w:t># Creating a 1D array using numpy.array()</w:t>
      </w:r>
    </w:p>
    <w:p>
      <w:r>
        <w:t>array_1d = np.array([1, 2, 3, 4, 5])</w:t>
      </w:r>
    </w:p>
    <w:p/>
    <w:p>
      <w:r>
        <w:t># Creating a 2D array using numpy.array()</w:t>
      </w:r>
    </w:p>
    <w:p>
      <w:r>
        <w:t>array_2d = np.array([[1, 2, 3], [4, 5, 6]])</w:t>
      </w:r>
    </w:p>
    <w:p/>
    <w:p>
      <w:r>
        <w:t># Creating a 3D array using numpy.array()</w:t>
      </w:r>
    </w:p>
    <w:p>
      <w:r>
        <w:t>array_3d = np.array([[[1, 2], [3, 4]], [[5, 6], [7, 8]]])</w:t>
      </w:r>
    </w:p>
    <w:p>
      <w:r>
        <w:t>```</w:t>
      </w:r>
    </w:p>
    <w:p/>
    <w:p>
      <w:r>
        <w:t>3.1.3 Array Operations in NumPy</w:t>
      </w:r>
    </w:p>
    <w:p/>
    <w:p>
      <w:r>
        <w:t>NumPy provides various functions for performing operations on arrays. Some of the common operations include addition, subtraction, multiplication, division, and exponentiation. These operations can be performed element-wise or between arrays with compatible shapes.</w:t>
      </w:r>
    </w:p>
    <w:p/>
    <w:p>
      <w:r>
        <w:t>Example:</w:t>
      </w:r>
    </w:p>
    <w:p>
      <w:r>
        <w:t>```python</w:t>
      </w:r>
    </w:p>
    <w:p>
      <w:r>
        <w:t>import numpy as np</w:t>
      </w:r>
    </w:p>
    <w:p/>
    <w:p>
      <w:r>
        <w:t># Creating two 1D arrays</w:t>
      </w:r>
    </w:p>
    <w:p>
      <w:r>
        <w:t>array_1 = np.array([1, 2, 3, 4, 5])</w:t>
      </w:r>
    </w:p>
    <w:p>
      <w:r>
        <w:t>array_2 = np.array([5, 4, 3, 2, 1])</w:t>
      </w:r>
    </w:p>
    <w:p/>
    <w:p>
      <w:r>
        <w:t># Element-wise addition</w:t>
      </w:r>
    </w:p>
    <w:p>
      <w:r>
        <w:t>result_addition = array_1 + array_2</w:t>
      </w:r>
    </w:p>
    <w:p/>
    <w:p>
      <w:r>
        <w:t># Element-wise subtraction</w:t>
      </w:r>
    </w:p>
    <w:p>
      <w:r>
        <w:t>result_subtraction = array_1 - array_2</w:t>
      </w:r>
    </w:p>
    <w:p/>
    <w:p>
      <w:r>
        <w:t># Element-wise multiplication</w:t>
      </w:r>
    </w:p>
    <w:p>
      <w:r>
        <w:t>result_multiplication = array_1 * array_2</w:t>
      </w:r>
    </w:p>
    <w:p/>
    <w:p>
      <w:r>
        <w:t># Element-wise division</w:t>
      </w:r>
    </w:p>
    <w:p>
      <w:r>
        <w:t>result_division = array_1 / array_2</w:t>
      </w:r>
    </w:p>
    <w:p/>
    <w:p>
      <w:r>
        <w:t># Print results</w:t>
      </w:r>
    </w:p>
    <w:p>
      <w:r>
        <w:t>print("Addition:", result_addition)</w:t>
      </w:r>
    </w:p>
    <w:p>
      <w:r>
        <w:t>print("Subtraction:", result_subtraction)</w:t>
      </w:r>
    </w:p>
    <w:p>
      <w:r>
        <w:t>print("Multiplication:", result_multiplication)</w:t>
      </w:r>
    </w:p>
    <w:p>
      <w:r>
        <w:t>print("Division:", result_division)</w:t>
      </w:r>
    </w:p>
    <w:p>
      <w:r>
        <w:t>```</w:t>
      </w:r>
    </w:p>
    <w:p/>
    <w:p>
      <w:r>
        <w:t>3.1.4 Array Manipulation in NumPy</w:t>
      </w:r>
    </w:p>
    <w:p/>
    <w:p>
      <w:r>
        <w:t>NumPy provides various functions for manipulating arrays, such as reshaping, slicing, and sorting. These functions allow you to easily perform complex operations on arrays.</w:t>
      </w:r>
    </w:p>
    <w:p/>
    <w:p>
      <w:r>
        <w:t>Example:</w:t>
      </w:r>
    </w:p>
    <w:p>
      <w:r>
        <w:t>```python</w:t>
      </w:r>
    </w:p>
    <w:p>
      <w:r>
        <w:t>import numpy as np</w:t>
      </w:r>
    </w:p>
    <w:p/>
    <w:p>
      <w:r>
        <w:t># Creating a 1D array</w:t>
      </w:r>
    </w:p>
    <w:p>
      <w:r>
        <w:t>array = np.array([4, 2, 7, 1, 3, 6])</w:t>
      </w:r>
    </w:p>
    <w:p/>
    <w:p>
      <w:r>
        <w:t># Reshaping the array</w:t>
      </w:r>
    </w:p>
    <w:p>
      <w:r>
        <w:t>reshaped_array = array.reshape((2, 3))</w:t>
      </w:r>
    </w:p>
    <w:p/>
    <w:p>
      <w:r>
        <w:t># Slicing the array</w:t>
      </w:r>
    </w:p>
    <w:p>
      <w:r>
        <w:t>slice_array = array[1:4]</w:t>
      </w:r>
    </w:p>
    <w:p/>
    <w:p>
      <w:r>
        <w:t># Sorting the array</w:t>
      </w:r>
    </w:p>
    <w:p>
      <w:r>
        <w:t>sorted_array = np.sort(array)</w:t>
      </w:r>
    </w:p>
    <w:p/>
    <w:p>
      <w:r>
        <w:t># Print results</w:t>
      </w:r>
    </w:p>
    <w:p>
      <w:r>
        <w:t>print("Original array:", array)</w:t>
      </w:r>
    </w:p>
    <w:p>
      <w:r>
        <w:t>print("Reshaped array:", reshaped_array)</w:t>
      </w:r>
    </w:p>
    <w:p>
      <w:r>
        <w:t>print("Sliced array:", slice_array)</w:t>
      </w:r>
    </w:p>
    <w:p>
      <w:r>
        <w:t>print("Sorted array:", sorted_array)</w:t>
      </w:r>
    </w:p>
    <w:p>
      <w:r>
        <w:t>```</w:t>
      </w:r>
    </w:p>
    <w:p/>
    <w:p>
      <w:r>
        <w:t>3.1.5 Linear Algebra in NumPy</w:t>
      </w:r>
    </w:p>
    <w:p/>
    <w:p>
      <w:r>
        <w:t>NumPy also provides a wide range of linear algebra functions, which are essential for solving systems of equations, finding eigenvalues and eigenvectors, and performing matrix decompositions.</w:t>
      </w:r>
    </w:p>
    <w:p/>
    <w:p>
      <w:r>
        <w:t>Example:</w:t>
      </w:r>
    </w:p>
    <w:p>
      <w:r>
        <w:t>```python</w:t>
      </w:r>
    </w:p>
    <w:p>
      <w:r>
        <w:t>import numpy as np</w:t>
      </w:r>
    </w:p>
    <w:p/>
    <w:p>
      <w:r>
        <w:t># Creating two 2D arrays</w:t>
      </w:r>
    </w:p>
    <w:p>
      <w:r>
        <w:t>matrix_1 = np.array([[3, -1], [2, 4]])</w:t>
      </w:r>
    </w:p>
    <w:p>
      <w:r>
        <w:t>matrix_2 = np.array([[5, 1], [1, 2]])</w:t>
      </w:r>
    </w:p>
    <w:p/>
    <w:p>
      <w:r>
        <w:t># Matrix multiplication</w:t>
      </w:r>
    </w:p>
    <w:p>
      <w:r>
        <w:t>product = np.dot(matrix_1, matrix_2)</w:t>
      </w:r>
    </w:p>
    <w:p/>
    <w:p>
      <w:r>
        <w:t># Solving a system of equations (Ax = b)</w:t>
      </w:r>
    </w:p>
    <w:p>
      <w:r>
        <w:t>b = np.array([9, 6])</w:t>
      </w:r>
    </w:p>
    <w:p>
      <w:r>
        <w:t>x = np.linalg.solve(matrix_1, b)</w:t>
      </w:r>
    </w:p>
    <w:p/>
    <w:p>
      <w:r>
        <w:t># Print results</w:t>
      </w:r>
    </w:p>
    <w:p>
      <w:r>
        <w:t>print("Product:", product)</w:t>
      </w:r>
    </w:p>
    <w:p>
      <w:r>
        <w:t>print("Solution x:", x)</w:t>
      </w:r>
    </w:p>
    <w:p>
      <w:r>
        <w:t>```</w:t>
      </w:r>
    </w:p>
    <w:p/>
    <w:p>
      <w:r>
        <w:t>3.1.6 Conclusion</w:t>
      </w:r>
    </w:p>
    <w:p/>
    <w:p>
      <w:r>
        <w:t>NumPy is an essential library for performing numerical computations in Python</w:t>
      </w:r>
    </w:p>
    <w:p>
      <w:pPr>
        <w:pStyle w:val="Heading3"/>
      </w:pPr>
      <w:r>
        <w:t>3.6 Keras</w:t>
      </w:r>
    </w:p>
    <w:p/>
    <w:p>
      <w:r>
        <w:t>Keras is an open-source, high-level neural network API that runs on top of TensorFlow, a popular deep learning framework. It is designed to enable fast experimentation with deep neural networks and to simplify the process of building, training, and deploying models. Keras is particularly well-suited for researchers and developers working with deep learning in a university setting.</w:t>
      </w:r>
    </w:p>
    <w:p/>
    <w:p>
      <w:r>
        <w:t>3.6.1 Keras Architecture</w:t>
      </w:r>
    </w:p>
    <w:p/>
    <w:p>
      <w:r>
        <w:t>Keras provides a user-friendly interface for building and training deep learning models. The architecture of Keras consists of the following key components:</w:t>
      </w:r>
    </w:p>
    <w:p/>
    <w:p>
      <w:r>
        <w:t>1. Layers: These are the building blocks of a neural network, such as convolutional, dense, and recurrent layers. Each layer performs a specific operation on the input data and passes the output to the next layer in the network.</w:t>
      </w:r>
    </w:p>
    <w:p>
      <w:r>
        <w:t>2. Models: A model is a sequential or functional composition of layers that form a deep learning architecture. Users can create custom models by stacking and connecting layers.</w:t>
      </w:r>
    </w:p>
    <w:p>
      <w:r>
        <w:t>3. Activation functions: These are mathematical functions applied to the output of a layer to introduce non-linearity into the network. Common activation functions include ReLU, sigmoid, and softmax.</w:t>
      </w:r>
    </w:p>
    <w:p>
      <w:r>
        <w:t>4. Loss functions: These are used to measure the difference between the predicted output and the true output during training. Common loss functions include mean squared error, cross-entropy, and categorical cross-entropy.</w:t>
      </w:r>
    </w:p>
    <w:p>
      <w:r>
        <w:t>5. Optimizers: These are algorithms used to update the weights of the network during training to minimize the loss function. Common optimizers include stochastic gradient descent (SGD), Adam, and RMSprop.</w:t>
      </w:r>
    </w:p>
    <w:p>
      <w:r>
        <w:t>6. Metrics: These are used to evaluate the performance of the model on validation and test data. Common metrics include accuracy, precision, recall, and F1-score.</w:t>
      </w:r>
    </w:p>
    <w:p/>
    <w:p>
      <w:r>
        <w:t>3.6.2 Installing and Importing Keras</w:t>
      </w:r>
    </w:p>
    <w:p/>
    <w:p>
      <w:r>
        <w:t>To install Keras, users need to have Python and TensorFlow installed on their systems. Keras can be installed using pip, a package manager for Python:</w:t>
      </w:r>
    </w:p>
    <w:p/>
    <w:p>
      <w:r>
        <w:t>```bash</w:t>
      </w:r>
    </w:p>
    <w:p>
      <w:r>
        <w:t>pip install keras tensorflow</w:t>
      </w:r>
    </w:p>
    <w:p>
      <w:r>
        <w:t>```</w:t>
      </w:r>
    </w:p>
    <w:p/>
    <w:p>
      <w:r>
        <w:t>After installation, Keras can be imported into a Python script or Jupyter notebook:</w:t>
      </w:r>
    </w:p>
    <w:p/>
    <w:p>
      <w:r>
        <w:t>```python</w:t>
      </w:r>
    </w:p>
    <w:p>
      <w:r>
        <w:t>import keras</w:t>
      </w:r>
    </w:p>
    <w:p>
      <w:r>
        <w:t>```</w:t>
      </w:r>
    </w:p>
    <w:p/>
    <w:p>
      <w:r>
        <w:t>3.6.3 Building a Simple Neural Network Model</w:t>
      </w:r>
    </w:p>
    <w:p/>
    <w:p>
      <w:r>
        <w:t>To demonstrate the use of Keras, let's create a simple neural network model for a classification task. We will use the Iris dataset, which contains 150 samples of iris flowers, each with four features and a label indicating the species.</w:t>
      </w:r>
    </w:p>
    <w:p/>
    <w:p>
      <w:r>
        <w:t>```python</w:t>
      </w:r>
    </w:p>
    <w:p>
      <w:r>
        <w:t>from keras.models import Sequential</w:t>
      </w:r>
    </w:p>
    <w:p>
      <w:r>
        <w:t>from keras.layers import Dense</w:t>
      </w:r>
    </w:p>
    <w:p>
      <w:r>
        <w:t>from keras.datasets import iris</w:t>
      </w:r>
    </w:p>
    <w:p>
      <w:r>
        <w:t>from keras.utils import to_categorical</w:t>
      </w:r>
    </w:p>
    <w:p/>
    <w:p>
      <w:r>
        <w:t># Load the Iris dataset</w:t>
      </w:r>
    </w:p>
    <w:p>
      <w:r>
        <w:t>(X, y) = iris.load_data()</w:t>
      </w:r>
    </w:p>
    <w:p/>
    <w:p>
      <w:r>
        <w:t># Normalize the features</w:t>
      </w:r>
    </w:p>
    <w:p>
      <w:r>
        <w:t>X = X / 2</w:t>
      </w:r>
    </w:p>
    <w:p/>
    <w:p>
      <w:r>
        <w:t># Convert the labels to one-hot encoding</w:t>
      </w:r>
    </w:p>
    <w:p>
      <w:r>
        <w:t>y = to_categorical(y)</w:t>
      </w:r>
    </w:p>
    <w:p/>
    <w:p>
      <w:r>
        <w:t># Split the data into training and testing sets</w:t>
      </w:r>
    </w:p>
    <w:p>
      <w:r>
        <w:t>(X_train, X_test, y_train, y_test) = (X[:80], X[80:], y[:80], y[80:])</w:t>
      </w:r>
    </w:p>
    <w:p/>
    <w:p>
      <w:r>
        <w:t># Build the neural network model</w:t>
      </w:r>
    </w:p>
    <w:p>
      <w:r>
        <w:t>model = Sequential()</w:t>
      </w:r>
    </w:p>
    <w:p>
      <w:r>
        <w:t>model.add(Dense(16, input_dim=4, activation='relu'))</w:t>
      </w:r>
    </w:p>
    <w:p>
      <w:r>
        <w:t>model.add(Dense(3, activation='softmax'))</w:t>
      </w:r>
    </w:p>
    <w:p/>
    <w:p>
      <w:r>
        <w:t># Compile the model</w:t>
      </w:r>
    </w:p>
    <w:p>
      <w:r>
        <w:t>model.compile(optimizer='adam', loss='categorical_crossentropy', metrics=['accuracy'])</w:t>
      </w:r>
    </w:p>
    <w:p/>
    <w:p>
      <w:r>
        <w:t># Train the model</w:t>
      </w:r>
    </w:p>
    <w:p>
      <w:r>
        <w:t>model.fit(X_train, y_train, epochs=100, batch_size=5)</w:t>
      </w:r>
    </w:p>
    <w:p/>
    <w:p>
      <w:r>
        <w:t># Evaluate the model</w:t>
      </w:r>
    </w:p>
    <w:p>
      <w:r>
        <w:t>loss, accuracy = model.evaluate(X_test, y_test)</w:t>
      </w:r>
    </w:p>
    <w:p>
      <w:r>
        <w:t>print(f'Loss: {loss}, Accuracy: {accuracy}')</w:t>
      </w:r>
    </w:p>
    <w:p>
      <w:r>
        <w:t>```</w:t>
      </w:r>
    </w:p>
    <w:p/>
    <w:p>
      <w:r>
        <w:t>3.6.4 Advanced Keras Features</w:t>
      </w:r>
    </w:p>
    <w:p/>
    <w:p>
      <w:r>
        <w:t>Keras offers a wide range of features for building, training, and deploying deep learning models. Some advanced features include:</w:t>
      </w:r>
    </w:p>
    <w:p/>
    <w:p>
      <w:r>
        <w:t>1. Custom layers and custom models: Users can create their own layers and models by subclassing the Layer and Model classes provided by Keras.</w:t>
      </w:r>
    </w:p>
    <w:p>
      <w:r>
        <w:t>2. Pre-trained models: Keras provides access to pre-trained models, such as VGG16, ResNet, and Inception, which can be fine-tuned for specific tasks.</w:t>
      </w:r>
    </w:p>
    <w:p>
      <w:r>
        <w:t>3. Transfer learning: Users can leverage pre-trained models by replacing the last layers with their own layers, saving time and computational resources.</w:t>
      </w:r>
    </w:p>
    <w:p>
      <w:r>
        <w:t>4. Data augmentation: Keras</w:t>
      </w:r>
    </w:p>
    <w:p>
      <w:pPr>
        <w:pStyle w:val="Heading2"/>
      </w:pPr>
      <w:r>
        <w:t>4.Preprocessing Data for Machine Learning</w:t>
      </w:r>
    </w:p>
    <w:p>
      <w:pPr>
        <w:pStyle w:val="Heading3"/>
      </w:pPr>
      <w:r>
        <w:t>4.5 Dimensionality Reduction</w:t>
      </w:r>
    </w:p>
    <w:p/>
    <w:p>
      <w:r>
        <w:t>Dimensionality reduction is a crucial technique in data analysis, particularly in the context of high-dimensional data. High-dimensional data refers to datasets with a large number of features or variables, which can lead to several challenges, such as increased computational complexity, overfitting, and difficulties in visualization. Dimensionality reduction aims to transform the high-dimensional data into a lower-dimensional space while preserving the essential structure and patterns of the original data.</w:t>
      </w:r>
    </w:p>
    <w:p/>
    <w:p>
      <w:r>
        <w:t>There are several methods for dimensionality reduction, each with its own advantages and disadvantages. The choice of method depends on the specific characteristics of the dataset and the goals of the analysis. Some commonly used dimensionality reduction techniques include:</w:t>
      </w:r>
    </w:p>
    <w:p/>
    <w:p>
      <w:r>
        <w:t>1. Principal Component Analysis (PCA): PCA is a linear technique that seeks to find the directions of maximum variance in the data. It projects the data onto a lower-dimensional space, retaining the most important sources of variation. PCA is particularly useful when the relationships between variables are linear.</w:t>
      </w:r>
    </w:p>
    <w:p>
      <w:r>
        <w:t>2. Linear Discriminant Analysis (LDA): LDA is a supervised dimensionality reduction technique that aims to find the directions that maximize the separation between different classes in the data. It is particularly useful when the relationships between variables and class labels are linear.</w:t>
      </w:r>
    </w:p>
    <w:p>
      <w:r>
        <w:t>3. t-Distributed Stochastic Neighbor Embedding (t-SNE): t-SNE is a non-linear technique that aims to preserve local similarities between data points in the reduced-dimensional space. It is particularly useful for visualizing high-dimensional data, as it can create a more intuitive representation of the data's structure.</w:t>
      </w:r>
    </w:p>
    <w:p>
      <w:r>
        <w:t>4. Autoencoders: Autoencoders are a type of neural network that can learn to compress high-dimensional data into a lower-dimensional representation. They are particularly useful for tasks that require learning non-linear relationships between variables.</w:t>
      </w:r>
    </w:p>
    <w:p/>
    <w:p>
      <w:r>
        <w:t>When applying dimensionality reduction to a dataset, it is essential to consider the context and goals of the analysis. For example, in the case of visualization, techniques like t-SNE may be more appropriate, while for tasks such as classification or regression, LDA or PCA may be more suitable. It is also crucial to evaluate the performance of the dimensionality reduction technique, either by assessing the preservation of the original data's structure or by comparing the performance of the reduced-dimensional model to its high-dimensional counterpart.</w:t>
      </w:r>
    </w:p>
    <w:p/>
    <w:p>
      <w:r>
        <w:t>In summary, dimensionality reduction is a valuable technique for managing the challenges associated with high-dimensional data. By transforming the data into a lower-dimensional space, it is possible to improve the computational efficiency, reduce overfitting, and enhance the interpretability of the results. The choice of dimensionality reduction technique depends on the specific context and goals of the analysis, and it is essential to evaluate the performance of the chosen method to ensure that the essential structure and patterns of the original data are preserved.</w:t>
      </w:r>
    </w:p>
    <w:p>
      <w:pPr>
        <w:pStyle w:val="Heading3"/>
      </w:pPr>
      <w:r>
        <w:t>4.3 Feature Scaling</w:t>
      </w:r>
    </w:p>
    <w:p/>
    <w:p>
      <w:r>
        <w:t>4.3.1 Introduction</w:t>
      </w:r>
    </w:p>
    <w:p/>
    <w:p>
      <w:r>
        <w:t>Feature scaling is a crucial preprocessing step in machine learning and data analysis, particularly when using algorithms sensitive to the magnitude of input features, such as k-nearest neighbors (KNN), support vector machines (SVM), and neural networks. Scaling ensures that each feature contributes equally to the model's performance, preventing any single feature with large magnitude from dominating the others.</w:t>
      </w:r>
    </w:p>
    <w:p/>
    <w:p>
      <w:r>
        <w:t>4.3.2 Standardization</w:t>
      </w:r>
    </w:p>
    <w:p/>
    <w:p>
      <w:r>
        <w:t>Standardization, also known as z-score normalization, is a common feature scaling method. It transforms the data to have a mean of zero and a standard deviation of one. The formula for standardization is:</w:t>
      </w:r>
    </w:p>
    <w:p/>
    <w:p>
      <w:r>
        <w:t>z = (x - μ) / σ</w:t>
      </w:r>
    </w:p>
    <w:p/>
    <w:p>
      <w:r>
        <w:t>where x is the original feature value, μ is the mean of the feature, and σ is the standard deviation of the feature.</w:t>
      </w:r>
    </w:p>
    <w:p/>
    <w:p>
      <w:r>
        <w:t>4.3.3 Normalization</w:t>
      </w:r>
    </w:p>
    <w:p/>
    <w:p>
      <w:r>
        <w:t>Normalization, also known as min-max scaling, rescales the data to a fixed range, usually between zero and one. The formula for normalization is:</w:t>
      </w:r>
    </w:p>
    <w:p/>
    <w:p>
      <w:r>
        <w:t>x' = (x - x\_min) / (x\_max - x\_min)</w:t>
      </w:r>
    </w:p>
    <w:p/>
    <w:p>
      <w:r>
        <w:t>where x' is the normalized feature value, x is the original feature value, x\_min is the minimum value of the feature, and x\_max is the maximum value of the feature.</w:t>
      </w:r>
    </w:p>
    <w:p/>
    <w:p>
      <w:r>
        <w:t>4.3.4 Choosing the Right Scaling Method</w:t>
      </w:r>
    </w:p>
    <w:p/>
    <w:p>
      <w:r>
        <w:t>The choice of scaling method depends on the specific algorithm being used and the nature of the data. Standardization is more suitable for algorithms that assume a Gaussian distribution of features, such as linear regression and Bayesian methods. Normalization is preferred for algorithms that use distance measures, like KNN and SVM.</w:t>
      </w:r>
    </w:p>
    <w:p/>
    <w:p>
      <w:r>
        <w:t>4.3.5 Implementation in Python</w:t>
      </w:r>
    </w:p>
    <w:p/>
    <w:p>
      <w:r>
        <w:t>Python's scikit-learn library provides convenient functions for feature scaling. For standardization, use the StandardScaler class:</w:t>
      </w:r>
    </w:p>
    <w:p/>
    <w:p>
      <w:r>
        <w:t>from sklearn.preprocessing import StandardScaler</w:t>
      </w:r>
    </w:p>
    <w:p/>
    <w:p>
      <w:r>
        <w:t>scaler = StandardScaler()</w:t>
      </w:r>
    </w:p>
    <w:p>
      <w:r>
        <w:t>scaled_features = scaler.fit_transform(original_features)</w:t>
      </w:r>
    </w:p>
    <w:p/>
    <w:p>
      <w:r>
        <w:t>For normalization, use the MinMaxScaler class:</w:t>
      </w:r>
    </w:p>
    <w:p/>
    <w:p>
      <w:r>
        <w:t>from sklearn.preprocessing import MinMaxScaler</w:t>
      </w:r>
    </w:p>
    <w:p/>
    <w:p>
      <w:r>
        <w:t>scaler = MinMaxScaler()</w:t>
      </w:r>
    </w:p>
    <w:p>
      <w:r>
        <w:t>scaled_features = scaler.fit_transform(original_features)</w:t>
      </w:r>
    </w:p>
    <w:p/>
    <w:p>
      <w:r>
        <w:t>4.3.6 Conclusion</w:t>
      </w:r>
    </w:p>
    <w:p/>
    <w:p>
      <w:r>
        <w:t>Feature scaling is an essential step in preparing data for machine learning algorithms. By ensuring that all features contribute equally to the model's performance, scaling helps improve the accuracy and generalization of the resulting model. Choosing the right scaling method depends on the specific algorithm being used and the nature of the data. With Python's scikit-learn library, implementing feature scaling is straightforward and efficient.</w:t>
      </w:r>
    </w:p>
    <w:p>
      <w:pPr>
        <w:pStyle w:val="Heading3"/>
      </w:pPr>
      <w:r>
        <w:t>4.6 Encoding Categorical Variables</w:t>
      </w:r>
    </w:p>
    <w:p/>
    <w:p>
      <w:r>
        <w:t>In the context of data analysis and machine learning, encoding categorical variables is a crucial step in preparing data for further analysis and modeling. Categorical variables are variables that have discrete categories or levels, such as color, gender, or educational level. Encoding these variables allows algorithms to process and learn from the data effectively. In this subchapter, we will discuss various methods of encoding categorical variables and their applications in a university setting.</w:t>
      </w:r>
    </w:p>
    <w:p/>
    <w:p>
      <w:r>
        <w:t>4.6.1 One-Hot Encoding</w:t>
      </w:r>
    </w:p>
    <w:p/>
    <w:p>
      <w:r>
        <w:t>One-hot encoding is a popular method for encoding categorical variables, converting each category into a binary column. This method is particularly useful when the categorical variable has a low number of unique categories. For example, if we have a variable called 'gender' with two categories 'male' and 'female,' one-hot encoding would create two binary columns, one for 'male' and another for 'female.' The value 1 would indicate the presence of the category, while 0 would indicate its absence.</w:t>
      </w:r>
    </w:p>
    <w:p/>
    <w:p>
      <w:r>
        <w:t>4.6.2 Label Encoding</w:t>
      </w:r>
    </w:p>
    <w:p/>
    <w:p>
      <w:r>
        <w:t>Label encoding is another method of encoding categorical variables, where each category is assigned a unique integer value. This method is useful when the categorical variable has a large number of unique categories, as it reduces the dimensionality of the data. However, label encoding can lead to issues with distance-based algorithms, as the order of the categories is not preserved.</w:t>
      </w:r>
    </w:p>
    <w:p/>
    <w:p>
      <w:r>
        <w:t>4.6.3 Ordinal Encoding</w:t>
      </w:r>
    </w:p>
    <w:p/>
    <w:p>
      <w:r>
        <w:t>Ordinal encoding is used when the categories of a categorical variable have a natural order. In this method, each category is assigned an integer value based on its position in the order. This encoding method is useful for algorithms that can handle ordinal relationships, such as decision trees.</w:t>
      </w:r>
    </w:p>
    <w:p/>
    <w:p>
      <w:r>
        <w:t>4.6.4 Enumeration Encoding</w:t>
      </w:r>
    </w:p>
    <w:p/>
    <w:p>
      <w:r>
        <w:t>Enumeration encoding is a method that combines one-hot encoding and label encoding. Each category is assigned a unique integer value, and an additional binary column is created to indicate the presence of the category. This method preserves the order of the categories and can be useful for algorithms that can handle ordinal relationships, like decision trees, while also reducing dimensionality.</w:t>
      </w:r>
    </w:p>
    <w:p/>
    <w:p>
      <w:r>
        <w:t>4.6.5 Target Encoding</w:t>
      </w:r>
    </w:p>
    <w:p/>
    <w:p>
      <w:r>
        <w:t>Target encoding is a method that involves replacing the categorical variable with the mean of the target variable for each category. This method can lead to better predictive performance, as it preserves the relationship between the categorical variable and the target variable. However, target encoding can introduce overfitting, as it may create artificial relationships between the categorical variable and the target variable.</w:t>
      </w:r>
    </w:p>
    <w:p/>
    <w:p>
      <w:r>
        <w:t>In conclusion, encoding categorical variables is an essential step in preparing data for analysis and modeling. The choice of encoding method depends on the nature of the categorical variable, the number of unique categories, and the algorithm being used. By selecting the appropriate encoding method, researchers and practitioners can ensure that their models are accurately capturing the relationships in the data and producing reliable predictions.</w:t>
      </w:r>
    </w:p>
    <w:p>
      <w:pPr>
        <w:pStyle w:val="Heading3"/>
      </w:pPr>
      <w:r>
        <w:t>4.1 Data Cleaning</w:t>
      </w:r>
    </w:p>
    <w:p/>
    <w:p>
      <w:r>
        <w:t>In the context of data analysis and machine learning, data cleaning is a crucial step that involves preprocessing raw data to ensure its accuracy, consistency, and reliability. This subchapter will discuss the importance of data cleaning, the common issues that arise in raw data, and the various techniques used to address these problems.</w:t>
      </w:r>
    </w:p>
    <w:p/>
    <w:p>
      <w:r>
        <w:t>4.1.1 Importance of Data Cleaning</w:t>
      </w:r>
    </w:p>
    <w:p/>
    <w:p>
      <w:r>
        <w:t>Data cleaning is an essential part of the data preprocessing pipeline, as it directly impacts the quality of the final analysis or model. The primary reasons for data cleaning are:</w:t>
      </w:r>
    </w:p>
    <w:p/>
    <w:p>
      <w:r>
        <w:t>1. Improved accuracy: Clean data leads to more accurate and reliable results, which is vital for decision-making and problem-solving.</w:t>
      </w:r>
    </w:p>
    <w:p>
      <w:r>
        <w:t>2. Enhanced efficiency: Clean data reduces the time and resources needed for data analysis and model training.</w:t>
      </w:r>
    </w:p>
    <w:p>
      <w:r>
        <w:t>3. Easier interpretation: Clean data is easier to understand and interpret, making it more accessible to a wider audience.</w:t>
      </w:r>
    </w:p>
    <w:p>
      <w:r>
        <w:t>4. Reduced bias: Data cleaning helps to identify and address potential biases in the data, leading to more fair and unbiased outcomes.</w:t>
      </w:r>
    </w:p>
    <w:p/>
    <w:p>
      <w:r>
        <w:t>4.1.2 Common Data Cleaning Issues</w:t>
      </w:r>
    </w:p>
    <w:p/>
    <w:p>
      <w:r>
        <w:t>There are several common issues that can arise in raw data, which require cleaning and preprocessing:</w:t>
      </w:r>
    </w:p>
    <w:p/>
    <w:p>
      <w:r>
        <w:t>1. Missing values: Missing data points can result from errors, omissions, or inconsistencies in the data collection process.</w:t>
      </w:r>
    </w:p>
    <w:p>
      <w:r>
        <w:t>2. Inconsistent data formats: Data may be collected in various formats, such as dates, numbers, or text, which need to be standardized for analysis.</w:t>
      </w:r>
    </w:p>
    <w:p>
      <w:r>
        <w:t>3. Duplicate entries: Data sets may contain duplicate records, which can skew analysis results and increase computational complexity.</w:t>
      </w:r>
    </w:p>
    <w:p>
      <w:r>
        <w:t>4. Outliers: Extreme values in the data set can distort the overall distribution and impact the analysis.</w:t>
      </w:r>
    </w:p>
    <w:p>
      <w:r>
        <w:t>5. Incorrect data: Errors in the data, such as typos or misinterpretations, can lead to incorrect results and misinformed decisions.</w:t>
      </w:r>
    </w:p>
    <w:p/>
    <w:p>
      <w:r>
        <w:t>4.1.3 Techniques for Data Cleaning</w:t>
      </w:r>
    </w:p>
    <w:p/>
    <w:p>
      <w:r>
        <w:t>To address the aforementioned issues, several techniques can be employed during data cleaning:</w:t>
      </w:r>
    </w:p>
    <w:p/>
    <w:p>
      <w:r>
        <w:t>1. Imputing missing values: Missing values can be replaced with statistical estimates, such as the mean, median, or mode, or predicted using machine learning algorithms.</w:t>
      </w:r>
    </w:p>
    <w:p>
      <w:r>
        <w:t>2. Standardizing data formats: Data can be converted to a common format, such as dates being converted to the same date format or numbers being rounded or truncated to a specific number of decimal places.</w:t>
      </w:r>
    </w:p>
    <w:p>
      <w:r>
        <w:t>3. Identifying and removing duplicates: Duplicate entries can be detected using unique identifiers or checksums and removed from the data set.</w:t>
      </w:r>
    </w:p>
    <w:p>
      <w:r>
        <w:t>4. Outlier detection and treatment: Outliers can be identified using statistical methods, such as the IQR method or Z-score, and either removed or transformed to reduce their impact on the analysis.</w:t>
      </w:r>
    </w:p>
    <w:p>
      <w:r>
        <w:t>5. Correcting data errors: Data errors can be identified through cross-referencing, manual inspection, or automated validation techniques, and then corrected or removed from the data set.</w:t>
      </w:r>
    </w:p>
    <w:p/>
    <w:p>
      <w:r>
        <w:t>In conclusion, data cleaning is a critical step in the data preprocessing pipeline that ensures the accuracy, consistency, and reliability of the data. By addressing common issues such as missing values, inconsistent data formats, duplicate entries, outliers, and incorrect data, data cleaning contributes to more accurate and reliable results, enhanced efficiency, easier interpretation, and reduced bias in data analysis and machine learning models.</w:t>
      </w:r>
    </w:p>
    <w:p>
      <w:pPr>
        <w:pStyle w:val="Heading3"/>
      </w:pPr>
      <w:r>
        <w:t>4.7 Examples and Exercises</w:t>
      </w:r>
    </w:p>
    <w:p/>
    <w:p>
      <w:r>
        <w:t>4.7.1 Example 1: Linear Regression</w:t>
      </w:r>
    </w:p>
    <w:p/>
    <w:p>
      <w:r>
        <w:t>In this example, we will use a simple linear regression model to predict housing prices based on the number of bedrooms. Suppose we have the following dataset:</w:t>
      </w:r>
    </w:p>
    <w:p/>
    <w:p>
      <w:r>
        <w:t>| Bedrooms | Price |</w:t>
      </w:r>
    </w:p>
    <w:p>
      <w:r>
        <w:t>|----------|-------|</w:t>
      </w:r>
    </w:p>
    <w:p>
      <w:r>
        <w:t>| 1        | 150   |</w:t>
      </w:r>
    </w:p>
    <w:p>
      <w:r>
        <w:t>| 2        | 200   |</w:t>
      </w:r>
    </w:p>
    <w:p>
      <w:r>
        <w:t>| 3        | 250   |</w:t>
      </w:r>
    </w:p>
    <w:p>
      <w:r>
        <w:t>| 4        | 300   |</w:t>
      </w:r>
    </w:p>
    <w:p/>
    <w:p>
      <w:r>
        <w:t>To fit a linear regression model, we can use the least squares method. The equation for the best-fit line is:</w:t>
      </w:r>
    </w:p>
    <w:p/>
    <w:p>
      <w:r>
        <w:t>price = m * bedrooms + b</w:t>
      </w:r>
    </w:p>
    <w:p/>
    <w:p>
      <w:r>
        <w:t>where m is the slope and b is the intercept. To find the values of m and b, we can use the following formulas:</w:t>
      </w:r>
    </w:p>
    <w:p/>
    <w:p>
      <w:r>
        <w:t>m = [ Σ(x\_i * y\_i) - (Σx\_i * Σy\_i) / n ] / [ Σ(x\_i^2) - (Σx\_i)^2 / n ]</w:t>
      </w:r>
    </w:p>
    <w:p/>
    <w:p>
      <w:r>
        <w:t>b = (Σy\_i - m * Σx\_i) / n</w:t>
      </w:r>
    </w:p>
    <w:p/>
    <w:p>
      <w:r>
        <w:t>where x\_i and y\_i are the individual data points, and n is the number of data points.</w:t>
      </w:r>
    </w:p>
    <w:p/>
    <w:p>
      <w:r>
        <w:t>For our dataset, we have:</w:t>
      </w:r>
    </w:p>
    <w:p/>
    <w:p>
      <w:r>
        <w:t>Σx\_i = 1 + 2 + 3 + 4 = 10</w:t>
      </w:r>
    </w:p>
    <w:p/>
    <w:p>
      <w:r>
        <w:t>Σy\_i = 150 + 200 + 250 + 300 = 900</w:t>
      </w:r>
    </w:p>
    <w:p/>
    <w:p>
      <w:r>
        <w:t>Σx\_i^2 = 1 + 4 + 9 + 16 = 30</w:t>
      </w:r>
    </w:p>
    <w:p/>
    <w:p>
      <w:r>
        <w:t>Σ(x\_i * y\_i) = 1 * 150 + 2 * 200 + 3 * 250 + 4 * 300 = 150 + 400 + 750 + 1200 = 2500</w:t>
      </w:r>
    </w:p>
    <w:p/>
    <w:p>
      <w:r>
        <w:t>n = 4 (number of data points)</w:t>
      </w:r>
    </w:p>
    <w:p/>
    <w:p>
      <w:r>
        <w:t>Now we can calculate m and b:</w:t>
      </w:r>
    </w:p>
    <w:p/>
    <w:p>
      <w:r>
        <w:t>m = (2500 - (10 * 900) / 4) / (30 - (10)^2 / 4) = (2500 - 2250) / (30 - 25) = 250 / 5 = 50</w:t>
      </w:r>
    </w:p>
    <w:p/>
    <w:p>
      <w:r>
        <w:t>b = (900 - 50 * 10) / 4 = (900 - 500) / 4 = 400 / 4 = 100</w:t>
      </w:r>
    </w:p>
    <w:p/>
    <w:p>
      <w:r>
        <w:t>So the equation for the best-fit line is:</w:t>
      </w:r>
    </w:p>
    <w:p/>
    <w:p>
      <w:r>
        <w:t>price = 50 * bedrooms + 100</w:t>
      </w:r>
    </w:p>
    <w:p/>
    <w:p>
      <w:r>
        <w:t>4.7.2 Exercise 1: Fitting a Quadratic Regression Model</w:t>
      </w:r>
    </w:p>
    <w:p/>
    <w:p>
      <w:r>
        <w:t>In this exercise, you will use a quadratic regression model to predict the distance traveled by a car based on its speed. You are given the following dataset:</w:t>
      </w:r>
    </w:p>
    <w:p/>
    <w:p>
      <w:r>
        <w:t>| Speed (m/s) | Distance (m) |</w:t>
      </w:r>
    </w:p>
    <w:p>
      <w:r>
        <w:t>|-------------|--------------|</w:t>
      </w:r>
    </w:p>
    <w:p>
      <w:r>
        <w:t>| 2           | 4            |</w:t>
      </w:r>
    </w:p>
    <w:p>
      <w:r>
        <w:t>| 4           | 16           |</w:t>
      </w:r>
    </w:p>
    <w:p>
      <w:r>
        <w:t>| 6           | 36           |</w:t>
      </w:r>
    </w:p>
    <w:p>
      <w:r>
        <w:t>| 8           | 64           |</w:t>
      </w:r>
    </w:p>
    <w:p/>
    <w:p>
      <w:r>
        <w:t>Fit a quadratic regression model to this data and find the equation for the best-fit parabola.</w:t>
      </w:r>
    </w:p>
    <w:p/>
    <w:p>
      <w:r>
        <w:t>[Hint: You can use the normal equation method to solve this problem.]</w:t>
      </w:r>
    </w:p>
    <w:p>
      <w:pPr>
        <w:pStyle w:val="Heading3"/>
      </w:pPr>
      <w:r>
        <w:t>4.4 Feature Engineering</w:t>
      </w:r>
    </w:p>
    <w:p/>
    <w:p>
      <w:r>
        <w:t>Feature engineering is a crucial step in the data preprocessing stage of the machine learning pipeline. It involves selecting, transforming, and constructing relevant features from raw data to improve the performance of machine learning models. In the context of a university course, feature engineering is an essential skill to master for data scientists and machine learning practitioners.</w:t>
      </w:r>
    </w:p>
    <w:p/>
    <w:p>
      <w:r>
        <w:t>1. Importance of Feature Engineering</w:t>
      </w:r>
    </w:p>
    <w:p/>
    <w:p>
      <w:r>
        <w:t>Feature engineering is vital for several reasons:</w:t>
      </w:r>
    </w:p>
    <w:p/>
    <w:p>
      <w:r>
        <w:t>* Improve model performance: Carefully crafted features can lead to better model performance and generalization.</w:t>
      </w:r>
    </w:p>
    <w:p>
      <w:r>
        <w:t>* Reduce dimensionality: Feature engineering can reduce the number of input variables, making the model easier to interpret and faster to train.</w:t>
      </w:r>
    </w:p>
    <w:p>
      <w:r>
        <w:t>* Handle missing data: Feature engineering techniques can be used to impute missing values, ensuring that the model is trained on complete data.</w:t>
      </w:r>
    </w:p>
    <w:p>
      <w:r>
        <w:t>* Enhance model interpretability: Well-designed features can make it easier to understand the underlying patterns and relationships in the data.</w:t>
      </w:r>
    </w:p>
    <w:p>
      <w:r>
        <w:t>1. Techniques for Feature Engineering</w:t>
      </w:r>
    </w:p>
    <w:p/>
    <w:p>
      <w:r>
        <w:t>Several techniques can be employed to create meaningful features from raw data:</w:t>
      </w:r>
    </w:p>
    <w:p/>
    <w:p>
      <w:r>
        <w:t>a. Domain knowledge: Incorporating domain knowledge can help identify relevant features and transformations that may not be apparent from the data alone.</w:t>
      </w:r>
    </w:p>
    <w:p/>
    <w:p>
      <w:r>
        <w:t>b. Data cleaning: This involves handling missing values, removing duplicates, and correcting errors in the data.</w:t>
      </w:r>
    </w:p>
    <w:p/>
    <w:p>
      <w:r>
        <w:t>c. Feature scaling: Standardizing or normalizing features can help improve the performance of many machine learning algorithms.</w:t>
      </w:r>
    </w:p>
    <w:p/>
    <w:p>
      <w:r>
        <w:t>d. Feature extraction: This involves extracting new features from the raw data using techniques like Principal Component Analysis (PCA) or Independent Component Analysis (ICA).</w:t>
      </w:r>
    </w:p>
    <w:p/>
    <w:p>
      <w:r>
        <w:t>e. Feature selection: This process involves identifying the most important features for the model, reducing dimensionality and preventing overfitting.</w:t>
      </w:r>
    </w:p>
    <w:p/>
    <w:p>
      <w:r>
        <w:t>f. Feature construction: This involves creating new features from existing ones, such as polynomial features or interaction terms.</w:t>
      </w:r>
    </w:p>
    <w:p/>
    <w:p>
      <w:r>
        <w:t>1. Tools and Libraries for Feature Engineering</w:t>
      </w:r>
    </w:p>
    <w:p/>
    <w:p>
      <w:r>
        <w:t>Several tools and libraries can aid in the feature engineering process:</w:t>
      </w:r>
    </w:p>
    <w:p/>
    <w:p>
      <w:r>
        <w:t>* Pandas: A powerful data manipulation library for Python that provides data structures and functions for handling missing data, merging data, and filtering data.</w:t>
      </w:r>
    </w:p>
    <w:p>
      <w:r>
        <w:t>* NumPy: A library for numerical computing in Python that offers support for arrays, linear algebra, and matrix operations.</w:t>
      </w:r>
    </w:p>
    <w:p>
      <w:r>
        <w:t>* Scikit-learn: A machine learning library for Python that provides tools for feature extraction, selection, and scaling, as well as preprocessing functions.</w:t>
      </w:r>
    </w:p>
    <w:p>
      <w:r>
        <w:t>* XGBoost: An optimization library for gradient boosting that includes built-in feature engineering techniques.</w:t>
      </w:r>
    </w:p>
    <w:p>
      <w:r>
        <w:t>1. Best Practices for Feature Engineering</w:t>
      </w:r>
    </w:p>
    <w:p/>
    <w:p>
      <w:r>
        <w:t>To ensure the success of feature engineering:</w:t>
      </w:r>
    </w:p>
    <w:p/>
    <w:p>
      <w:r>
        <w:t>* Collaborate with domain experts: Engage with domain experts to gain insights into relevant features and potential transformations.</w:t>
      </w:r>
    </w:p>
    <w:p>
      <w:r>
        <w:t>* Experiment with different techniques: Try various feature engineering techniques and compare the results to select the best approach.</w:t>
      </w:r>
    </w:p>
    <w:p>
      <w:r>
        <w:t>* Evaluate feature importance: Use model-based or statistical methods to assess the importance of features and eliminate those that do not contribute to the model's performance.</w:t>
      </w:r>
    </w:p>
    <w:p>
      <w:r>
        <w:t>* Continuously refine features: As new data becomes available or as the problem context evolves, revisit and update the features to maintain optimal model performance.</w:t>
      </w:r>
    </w:p>
    <w:p/>
    <w:p>
      <w:r>
        <w:t>In conclusion, feature engineering is a crucial aspect of the machine learning pipeline that can significantly impact the performance of a model. By using appropriate techniques, tools, and best practices, students and practitioners can improve the quality of their features, leading to more accurate and interpretable models.</w:t>
      </w:r>
    </w:p>
    <w:p>
      <w:pPr>
        <w:pStyle w:val="Heading3"/>
      </w:pPr>
      <w:r>
        <w:t>4.2 Data Transformation</w:t>
      </w:r>
    </w:p>
    <w:p/>
    <w:p>
      <w:r>
        <w:t>4.2.1 Introduction</w:t>
      </w:r>
    </w:p>
    <w:p/>
    <w:p>
      <w:r>
        <w:t>Data transformation, also known as data manipulation or data cleansing, is a vital process in the data preprocessing stage of any data analysis or machine learning project. It involves converting raw data into a format that is more suitable for analysis, making it easier to understand and interpret. This subchapter will provide an overview of the key techniques and methods used in data transformation, as well as their applications in various contexts.</w:t>
      </w:r>
    </w:p>
    <w:p/>
    <w:p>
      <w:r>
        <w:t>4.2.2 Data Cleaning</w:t>
      </w:r>
    </w:p>
    <w:p/>
    <w:p>
      <w:r>
        <w:t>Data cleaning is the process of identifying and correcting errors, inconsistencies, and inaccuracies in raw data. This step is crucial in ensuring the quality and reliability of the data used in analysis and modeling. Common data cleaning techniques include:</w:t>
      </w:r>
    </w:p>
    <w:p/>
    <w:p>
      <w:r>
        <w:t>1. Handling missing values: Missing data can lead to biased results in analyses and models. Techniques for handling missing values include imputing values (using statistical methods or machine learning algorithms to estimate missing values), deleting rows or columns with missing data, or flagging the missing values for further investigation.</w:t>
      </w:r>
    </w:p>
    <w:p>
      <w:r>
        <w:t>2. Removing duplicates: Duplicate data points can lead to skewed results and inflated sample sizes. Duplicates can be identified and removed manually or using automated algorithms.</w:t>
      </w:r>
    </w:p>
    <w:p>
      <w:r>
        <w:t>3. Standardizing and formatting: Data from different sources may be inconsistent in terms of units, scales, or formats. Standardizing and formatting the data ensures that it is consistent and comparable across different datasets.</w:t>
      </w:r>
    </w:p>
    <w:p/>
    <w:p>
      <w:r>
        <w:t>4.2.3 Data Transformation Techniques</w:t>
      </w:r>
    </w:p>
    <w:p/>
    <w:p>
      <w:r>
        <w:t>1. Normalization: Normalization is the process of scaling data to a common range, typically between 0 and 1. This technique is useful for comparing and combining data from different sources or for improving the performance of machine learning algorithms.</w:t>
      </w:r>
    </w:p>
    <w:p>
      <w:r>
        <w:t>2. Standardization: Standardization involves transforming data to have a mean of 0 and a standard deviation of 1. This technique is useful for scaling data that is normally distributed but has different variances.</w:t>
      </w:r>
    </w:p>
    <w:p>
      <w:r>
        <w:t>3. Encoding categorical variables: Categorical variables are nominal or ordinal variables that represent categories or levels. They must be encoded into numerical values before being used in machine learning algorithms. Common encoding techniques include one-hot encoding, label encoding, and ordinal encoding.</w:t>
      </w:r>
    </w:p>
    <w:p>
      <w:r>
        <w:t>4. Feature engineering: Feature engineering involves creating new features from existing data or modifying existing features to improve the performance of machine learning algorithms. This process can include techniques such as polynomial features, interaction features, and binning.</w:t>
      </w:r>
    </w:p>
    <w:p/>
    <w:p>
      <w:r>
        <w:t>4.2.4 Applications of Data Transformation</w:t>
      </w:r>
    </w:p>
    <w:p/>
    <w:p>
      <w:r>
        <w:t>Data transformation plays a crucial role in various contexts, including:</w:t>
      </w:r>
    </w:p>
    <w:p/>
    <w:p>
      <w:r>
        <w:t>1. Data analysis: Transforming data ensures that it is consistent, accurate, and suitable for analysis. This can lead to more reliable and meaningful insights.</w:t>
      </w:r>
    </w:p>
    <w:p>
      <w:r>
        <w:t>2. Machine learning: Properly transformed data is essential for the successful application of machine learning algorithms. It can improve model performance, reduce overfitting, and minimize biases.</w:t>
      </w:r>
    </w:p>
    <w:p>
      <w:r>
        <w:t>3. Data visualization: Transforming data can make it easier to visualize and interpret complex patterns and relationships. This can lead to better decision-making and more effective communication of findings.</w:t>
      </w:r>
    </w:p>
    <w:p/>
    <w:p>
      <w:r>
        <w:t>4.2.5 Conclusion</w:t>
      </w:r>
    </w:p>
    <w:p/>
    <w:p>
      <w:r>
        <w:t>Data transformation is a critical step in the data preprocessing pipeline, ensuring that data is clean, consistent, and suitable for analysis and modeling. By applying appropriate data transformation techniques, researchers and analysts can unlock the full potential of their data, leading to more accurate and meaningful insights.</w:t>
      </w:r>
    </w:p>
    <w:p>
      <w:pPr>
        <w:pStyle w:val="Heading2"/>
      </w:pPr>
      <w:r>
        <w:t>5.Supervised Learning Algorithms</w:t>
      </w:r>
    </w:p>
    <w:p>
      <w:pPr>
        <w:pStyle w:val="Heading3"/>
      </w:pPr>
      <w:r>
        <w:t>5.4 Random Forests</w:t>
      </w:r>
    </w:p>
    <w:p/>
    <w:p>
      <w:r>
        <w:t>Random Forests is a popular machine learning algorithm used for classification, regression, and other supervised learning tasks. It is an ensemble learning method, which means it combines multiple weak learners (in this case, decision trees) to create a strong learner. The algorithm is based on the idea of constructing a multitude of decision trees during training and outputting the class that is the mode of the classes (classification) or mean prediction (regression) of the individual trees.</w:t>
      </w:r>
    </w:p>
    <w:p/>
    <w:p>
      <w:r>
        <w:t>The Random Forest algorithm was developed by Leo Breiman in 2001. It has since gained widespread acceptance due to its simplicity, efficiency, and effectiveness in handling a wide range of datasets. Random Forests can be used for both categorical and continuous target variables, making it versatile for various applications.</w:t>
      </w:r>
    </w:p>
    <w:p/>
    <w:p>
      <w:r>
        <w:t>5.4.1 Random Forest Algorithm</w:t>
      </w:r>
    </w:p>
    <w:p/>
    <w:p>
      <w:r>
        <w:t>The main steps involved in the Random Forest algorithm include:</w:t>
      </w:r>
    </w:p>
    <w:p/>
    <w:p>
      <w:r>
        <w:t>1. Bootstrapping: A random subset of the dataset is selected with replacement, creating a new dataset called the bootstrap sample. This process is repeated for each tree in the forest.</w:t>
      </w:r>
    </w:p>
    <w:p>
      <w:r>
        <w:t>2. Feature selection: At each split in a decision tree, a random subset of features is selected. The size of this subset is determined by a hyperparameter called "max\_features."</w:t>
      </w:r>
    </w:p>
    <w:p>
      <w:r>
        <w:t>3. Split: A split is made on the best feature from the randomly selected subset, using a criterion like Gini impurity or mean squared error. The split results in two child nodes.</w:t>
      </w:r>
    </w:p>
    <w:p>
      <w:r>
        <w:t>4. Termination: A leaf node is created when a stopping criterion is met, such as a maximum depth of the tree or a minimum number</w:t>
      </w:r>
    </w:p>
    <w:p>
      <w:pPr>
        <w:pStyle w:val="Heading3"/>
      </w:pPr>
      <w:r>
        <w:t>5.2 Logistic Regression</w:t>
      </w:r>
    </w:p>
    <w:p/>
    <w:p>
      <w:r>
        <w:t>Logistic regression is a statistical method used to analyze the relationship between a categorical dependent variable and one or more independent variables. It is particularly useful when the dependent variable is binary, meaning it can take only two possible values, such as success or failure, true or false, or yes or no. In this context, logistic regression is used to predict the probability of an event occurring based on the values of the independent variables.</w:t>
      </w:r>
    </w:p>
    <w:p/>
    <w:p>
      <w:r>
        <w:t>The basic idea behind logistic regression is to model the probability of the outcome using a logistic function, which is an S-shaped curve. This function ensures that the estimated probability stays between 0 and 1, making it suitable for modeling binary outcomes. The logistic function is defined as:</w:t>
      </w:r>
    </w:p>
    <w:p/>
    <w:p>
      <w:r>
        <w:t>\( \frac{1}{1 + e^{-(\beta_0 + \beta_1x_1 + \beta_2x_2 + ... + \beta_nx_n)}} \)</w:t>
      </w:r>
    </w:p>
    <w:p/>
    <w:p>
      <w:r>
        <w:t>Where:</w:t>
      </w:r>
    </w:p>
    <w:p/>
    <w:p>
      <w:r>
        <w:t>* \( \beta_0 \), \( \beta_1 \), \( \beta_2 \), ..., \( \beta_n \) are the coefficients to be estimated,</w:t>
      </w:r>
    </w:p>
    <w:p>
      <w:r>
        <w:t>* \( x_1 \), \( x_2 \), ..., \( x_n \) are the independent variables, and</w:t>
      </w:r>
    </w:p>
    <w:p>
      <w:r>
        <w:t>* \( e \) is the base of the natural logarithm (approximately equal to 2.71828).</w:t>
      </w:r>
    </w:p>
    <w:p/>
    <w:p>
      <w:r>
        <w:t>The coefficients \( \beta_0 \), \( \beta_1 \), \( \beta_2 \), ..., \( \beta_n \) are estimated using a technique called maximum likelihood estimation. This involves finding the values of the coefficients that maximize the likelihood of observing the given data. The likelihood is a measure of how well the model fits the data, and maximizing it means finding the best possible fit.</w:t>
      </w:r>
    </w:p>
    <w:p/>
    <w:p>
      <w:r>
        <w:t>Once the coefficients are estimated, logistic regression can be used to predict the probability of the outcome for new observations. This is done by plugging the values of the independent variables into the logistic function and calculating the resulting probability.</w:t>
      </w:r>
    </w:p>
    <w:p/>
    <w:p>
      <w:r>
        <w:t>It is important to note that logistic regression makes certain assumptions, such as linearity in the log-odds and homoscedasticity. Violations of these assumptions can affect the accuracy of the model and may require additional steps, such as transforming the independent variables or using a different modeling technique.</w:t>
      </w:r>
    </w:p>
    <w:p/>
    <w:p>
      <w:r>
        <w:t>Logistic regression is widely used in various fields, including medicine, finance, and social sciences, for predicting probabilities, making decisions, and understanding the relationships between variables. By estimating the probability of an event occurring, logistic regression can help researchers and practitioners make informed decisions and develop effective strategies.</w:t>
      </w:r>
    </w:p>
    <w:p>
      <w:pPr>
        <w:pStyle w:val="Heading3"/>
      </w:pPr>
      <w:r>
        <w:t>5.3 Decision Trees</w:t>
      </w:r>
    </w:p>
    <w:p/>
    <w:p>
      <w:r>
        <w:t>5.3.1 Introduction</w:t>
      </w:r>
    </w:p>
    <w:p/>
    <w:p>
      <w:r>
        <w:t>Decision trees are a popular and powerful machine learning algorithm used for both classification and regression tasks. They are based on a hierarchical structure of decision nodes and leaf nodes, where each decision node represents a feature and each leaf node represents the predicted output. In this subchapter, we will discuss the key concepts, algorithm, and applications of decision trees in the context of a university course.</w:t>
      </w:r>
    </w:p>
    <w:p/>
    <w:p>
      <w:r>
        <w:t>5.3.2 Key Concepts</w:t>
      </w:r>
    </w:p>
    <w:p/>
    <w:p>
      <w:r>
        <w:t>5.3.2.1 Nodes</w:t>
      </w:r>
    </w:p>
    <w:p/>
    <w:p>
      <w:r>
        <w:t>A decision tree consists of two types of nodes: decision nodes and leaf nodes. Decision nodes are the internal nodes that split the data based on the value of a particular feature. Leaf nodes are the terminal nodes that represent the predicted output.</w:t>
      </w:r>
    </w:p>
    <w:p/>
    <w:p>
      <w:r>
        <w:t>5.3.2.2 Feature Selection</w:t>
      </w:r>
    </w:p>
    <w:p/>
    <w:p>
      <w:r>
        <w:t>Feature selection is the process of choosing the most relevant features for the decision tree. This can be done using various methods, such as information gain, Gini impurity, or chi-squared tests. The goal is to select the features that provide the most information for making accurate predictions.</w:t>
      </w:r>
    </w:p>
    <w:p/>
    <w:p>
      <w:r>
        <w:t>5.3.2.3 Pruning</w:t>
      </w:r>
    </w:p>
    <w:p/>
    <w:p>
      <w:r>
        <w:t>Pruning is a technique used to reduce the complexity of the decision tree and prevent overfitting. Overfitting occurs when the decision tree is too complex and captures noise in the data, leading to poor generalization on unseen data. Pruning involves removing branches of the tree that provide little improvement in the prediction accuracy.</w:t>
      </w:r>
    </w:p>
    <w:p/>
    <w:p>
      <w:r>
        <w:t>5.3.3 Algorithm</w:t>
      </w:r>
    </w:p>
    <w:p/>
    <w:p>
      <w:r>
        <w:t>The decision tree algorithm can be summarized in the following steps:</w:t>
      </w:r>
    </w:p>
    <w:p/>
    <w:p>
      <w:r>
        <w:t>1. Start with the entire dataset as the root node.</w:t>
      </w:r>
    </w:p>
    <w:p>
      <w:r>
        <w:t>2. Calculate the best feature to split the data using a criterion such as information gain or Gini impurity.</w:t>
      </w:r>
    </w:p>
    <w:p>
      <w:r>
        <w:t>3. Split the data into subsets based on the selected feature's value.</w:t>
      </w:r>
    </w:p>
    <w:p>
      <w:r>
        <w:t>4. Repeat steps 2 and 3 for each subset until a stopping criterion is met, such as a maximum depth, minimum number of samples, or a pure node (all samples in the node belong to the same class).</w:t>
      </w:r>
    </w:p>
    <w:p>
      <w:r>
        <w:t>5. Each leaf node represents the predicted output for the samples in that node.</w:t>
      </w:r>
    </w:p>
    <w:p/>
    <w:p>
      <w:r>
        <w:t>5.3.4 Applications</w:t>
      </w:r>
    </w:p>
    <w:p/>
    <w:p>
      <w:r>
        <w:t>Decision trees are widely used in various fields, including:</w:t>
      </w:r>
    </w:p>
    <w:p/>
    <w:p>
      <w:r>
        <w:t>1. Medicine: Diagnosing diseases based on patient symptoms and test results.</w:t>
      </w:r>
    </w:p>
    <w:p>
      <w:r>
        <w:t>2. Finance: Predicting customer credit risk or stock market trends.</w:t>
      </w:r>
    </w:p>
    <w:p>
      <w:r>
        <w:t>3. Marketing: Segmenting customers based on their purchasing behavior.</w:t>
      </w:r>
    </w:p>
    <w:p>
      <w:r>
        <w:t>4. Environmental Science: Predicting the spread of diseases or the impact of climate change.</w:t>
      </w:r>
    </w:p>
    <w:p/>
    <w:p>
      <w:r>
        <w:t>5.3.5 Advantages and Disadvantages</w:t>
      </w:r>
    </w:p>
    <w:p/>
    <w:p>
      <w:r>
        <w:t>Advantages:</w:t>
      </w:r>
    </w:p>
    <w:p/>
    <w:p>
      <w:r>
        <w:t>1. Easy to interpret and visualize.</w:t>
      </w:r>
    </w:p>
    <w:p>
      <w:r>
        <w:t>2. Can handle both numerical and categorical data.</w:t>
      </w:r>
    </w:p>
    <w:p>
      <w:r>
        <w:t>3. Does not require normalization of data.</w:t>
      </w:r>
    </w:p>
    <w:p>
      <w:r>
        <w:t>4. Can be combined with other algorithms to improve performance.</w:t>
      </w:r>
    </w:p>
    <w:p/>
    <w:p>
      <w:r>
        <w:t>Disadvantages:</w:t>
      </w:r>
    </w:p>
    <w:p/>
    <w:p>
      <w:r>
        <w:t>1. Prone to overfitting, especially with a deep tree.</w:t>
      </w:r>
    </w:p>
    <w:p>
      <w:r>
        <w:t>2. Sensitive to small changes in the data.</w:t>
      </w:r>
    </w:p>
    <w:p>
      <w:r>
        <w:t>3. May not perform well with continuous target variables in regression tasks.</w:t>
      </w:r>
    </w:p>
    <w:p/>
    <w:p>
      <w:r>
        <w:t>5.3.6 Conclusion</w:t>
      </w:r>
    </w:p>
    <w:p/>
    <w:p>
      <w:r>
        <w:t>Decision trees are a versatile and user-friendly machine learning algorithm that can be applied to various tasks and domains. By understanding the key concepts, algorithm, and applications of decision trees, students can effectively use this powerful tool for data analysis and prediction.</w:t>
      </w:r>
    </w:p>
    <w:p>
      <w:pPr>
        <w:pStyle w:val="Heading3"/>
      </w:pPr>
      <w:r>
        <w:t>5.5 Support Vector Machines</w:t>
      </w:r>
    </w:p>
    <w:p/>
    <w:p>
      <w:r>
        <w:t>5.5.1 Introduction</w:t>
      </w:r>
    </w:p>
    <w:p/>
    <w:p>
      <w:r>
        <w:t>Support Vector Machines (SVM) are a powerful class of supervised learning algorithms used for classification and regression tasks. The core idea behind SVM is to find the optimal hyperplane that separates the data into different classes with the maximum margin. In this subchapter, we will explore the principles of SVM, their applications, and the process of training and using an SVM model.</w:t>
      </w:r>
    </w:p>
    <w:p/>
    <w:p>
      <w:r>
        <w:t>5.5.2 Principles of Support Vector Machines</w:t>
      </w:r>
    </w:p>
    <w:p/>
    <w:p>
      <w:r>
        <w:t>The primary goal of SVM is to find the hyperplane that best separates the data points into different classes. This hyperplane should have the maximum margin, which means the largest distance between the hyperplane and the closest data points from each class. These closest data points are called support vectors, and they play a crucial role in determining the position and orientation of the hyperplane.</w:t>
      </w:r>
    </w:p>
    <w:p/>
    <w:p>
      <w:r>
        <w:t>In the case of linearly separable data, the optimal hyperplane can be found using the following equation:</w:t>
      </w:r>
    </w:p>
    <w:p/>
    <w:p>
      <w:r>
        <w:t>w^T * x + b = 0</w:t>
      </w:r>
    </w:p>
    <w:p/>
    <w:p>
      <w:r>
        <w:t>where w is the weight vector, x is the input feature vector, and b is the bias term. The sign of the output determines the class to which the input belongs.</w:t>
      </w:r>
    </w:p>
    <w:p/>
    <w:p>
      <w:r>
        <w:t>5.5.3 Kernel Trick</w:t>
      </w:r>
    </w:p>
    <w:p/>
    <w:p>
      <w:r>
        <w:t>For non-linearly separable data, the SVM algorithm uses a technique called the kernel trick. The kernel trick involves mapping the input data into a higher-dimensional space where it becomes linearly separable. Common kernel functions include the polynomial, radial basis function (RBF), and sigmoid kernels. The choice of kernel function depends on the nature of the data and the problem at hand.</w:t>
      </w:r>
    </w:p>
    <w:p/>
    <w:p>
      <w:r>
        <w:t>5.5.4 Training the SVM Model</w:t>
      </w:r>
    </w:p>
    <w:p/>
    <w:p>
      <w:r>
        <w:t>The process of training an SVM model involves the following steps:</w:t>
      </w:r>
    </w:p>
    <w:p/>
    <w:p>
      <w:r>
        <w:t>1. Input data preprocessing: Features are scaled and normalized to ensure that the SVM algorithm performs optimally.</w:t>
      </w:r>
    </w:p>
    <w:p>
      <w:r>
        <w:t>2. Selection of the kernel function: The appropriate kernel function is chosen based on the problem's requirements.</w:t>
      </w:r>
    </w:p>
    <w:p>
      <w:r>
        <w:t>3. Determination of hyperparameters: Parameters such as the regularization term (C), kernel coefficient (gamma), and kernel type are tuned using techniques like grid search or cross-validation.</w:t>
      </w:r>
    </w:p>
    <w:p>
      <w:r>
        <w:t>4. Training the SVM model: The the optimal hyperplane is found by solving a quadratic optimization problem.</w:t>
      </w:r>
    </w:p>
    <w:p/>
    <w:p>
      <w:r>
        <w:t>5.5.5 Using the SVM Model</w:t>
      </w:r>
    </w:p>
    <w:p/>
    <w:p>
      <w:r>
        <w:t>Once the SVM model is trained, it can be used to make predictions on new, unseen data. The input data is transformed using the same kernel function used during training, and the position of the hyperplane is used to determine the class of the input.</w:t>
      </w:r>
    </w:p>
    <w:p/>
    <w:p>
      <w:r>
        <w:t>5.5.6 Applications of Support Vector Machines</w:t>
      </w:r>
    </w:p>
    <w:p/>
    <w:p>
      <w:r>
        <w:t>SVMs have been successfully applied in various domains, including:</w:t>
      </w:r>
    </w:p>
    <w:p/>
    <w:p>
      <w:r>
        <w:t>1. Text classification: SVMs are used for tasks such as spam detection, sentiment analysis, and topic classification.</w:t>
      </w:r>
    </w:p>
    <w:p>
      <w:r>
        <w:t>2. Handwriting recognition: SVMs are used to recognize handwritten characters and digits.</w:t>
      </w:r>
    </w:p>
    <w:p>
      <w:r>
        <w:t>3. Bioinformatics: SVMs are employed for gene selection, protein classification, and drug discovery.</w:t>
      </w:r>
    </w:p>
    <w:p>
      <w:r>
        <w:t>4. Image recognition: SVMs are used for object detection, image segmentation, and facial recognition.</w:t>
      </w:r>
    </w:p>
    <w:p/>
    <w:p>
      <w:r>
        <w:t>5.5.7 Conclusion</w:t>
      </w:r>
    </w:p>
    <w:p/>
    <w:p>
      <w:r>
        <w:t>Support Vector Machines are powerful and versatile algorithms that have proven effective in various classification and regression tasks. By finding the optimal hyperplane with the maximum margin, SVMs can achieve high accuracy and generalization capabilities. The choice of kernel function and hyperparameters plays a crucial role in determining the performance of the SVM model. With their wide range of applications, SVMs are an essential tool in the machine learning practitioner's toolbox.</w:t>
      </w:r>
    </w:p>
    <w:p>
      <w:pPr>
        <w:pStyle w:val="Heading3"/>
      </w:pPr>
      <w:r>
        <w:t>5.6 Naive Bayes</w:t>
      </w:r>
    </w:p>
    <w:p/>
    <w:p>
      <w:r>
        <w:t>5.6.1 Introduction</w:t>
      </w:r>
    </w:p>
    <w:p/>
    <w:p>
      <w:r>
        <w:t>Naive Bayes is a family of probabilistic classifiers based on applying Bayes' theorem with the "naive" assumption of conditional independence between every pair of features, given the class variable. Despite its simplicity, Naive Bayes can perform remarkably well in various applications, especially when the number of features is large relative to the number of instances.</w:t>
      </w:r>
    </w:p>
    <w:p/>
    <w:p>
      <w:r>
        <w:t>5.6.2 Bayes' Theorem</w:t>
      </w:r>
    </w:p>
    <w:p/>
    <w:p>
      <w:r>
        <w:t>Bayes' theorem is a fundamental concept in probability theory and statistics. It describes the probability of an event, based on prior knowledge of conditions related to the event. Given a hypothesis H and an event E, Bayes' theorem states:</w:t>
      </w:r>
    </w:p>
    <w:p/>
    <w:p>
      <w:r>
        <w:t>P(H|E) = (P(E|H) * P(H)) / P(E)</w:t>
      </w:r>
    </w:p>
    <w:p/>
    <w:p>
      <w:r>
        <w:t>Here:</w:t>
      </w:r>
    </w:p>
    <w:p/>
    <w:p>
      <w:r>
        <w:t>* P(H|E) is the posterior probability of the hypothesis given the event, also known as the predictive probability.</w:t>
      </w:r>
    </w:p>
    <w:p>
      <w:r>
        <w:t>* P(E|H) is the likelihood, or the probability of the event given the hypothesis.</w:t>
      </w:r>
    </w:p>
    <w:p>
      <w:r>
        <w:t>* P(H) is the prior probability of the hypothesis.</w:t>
      </w:r>
    </w:p>
    <w:p>
      <w:r>
        <w:t>* P(E) is the probability of the event.</w:t>
      </w:r>
    </w:p>
    <w:p/>
    <w:p>
      <w:r>
        <w:t>It is essential to note that P(H|E) and P(E|H) are conditional probabilities, while P(H) and P(E) are marginal probabilities.</w:t>
      </w:r>
    </w:p>
    <w:p/>
    <w:p>
      <w:r>
        <w:t>5.6.3 Naive Bayes Classifier</w:t>
      </w:r>
    </w:p>
    <w:p/>
    <w:p>
      <w:r>
        <w:t>The Naive Bayes classifier applies Bayes' theorem to classifying instances into one of two or more classes. Given a set of training data and a corresponding set of class labels, the classifier calculates the conditional probabilities P(E|H) and P(H) for each class and feature. Then, for a new, unclassified instance, the classifier predicts the class label based on the highest posterior probability.</w:t>
      </w:r>
    </w:p>
    <w:p/>
    <w:p>
      <w:r>
        <w:t>The "naive" assumption of conditional independence between features simplifies the calculation of probabilities, as it allows the factorization of the joint probability:</w:t>
      </w:r>
    </w:p>
    <w:p/>
    <w:p>
      <w:r>
        <w:t>P(E|H) = P(E1|H) * P(E2|H) * ... * P(En|H)</w:t>
      </w:r>
    </w:p>
    <w:p/>
    <w:p>
      <w:r>
        <w:t>This assumption often holds true in practice, especially when features are independent in the context of the problem or when the feature space is large.</w:t>
      </w:r>
    </w:p>
    <w:p/>
    <w:p>
      <w:r>
        <w:t>5.6.4 Advantages and Disadvantages</w:t>
      </w:r>
    </w:p>
    <w:p/>
    <w:p>
      <w:r>
        <w:t>Advantages of Naive Bayes:</w:t>
      </w:r>
    </w:p>
    <w:p/>
    <w:p>
      <w:r>
        <w:t>1. Simplicity: The algorithm is straightforward to implement and understand.</w:t>
      </w:r>
    </w:p>
    <w:p>
      <w:r>
        <w:t>2. Efficiency: Naive Bayes can handle large feature spaces and high-dimensional data.</w:t>
      </w:r>
    </w:p>
    <w:p>
      <w:r>
        <w:t>3. Robustness: It can perform well in the presence of noisy or missing data.</w:t>
      </w:r>
    </w:p>
    <w:p>
      <w:r>
        <w:t>4. Versatility: Naive Bayes has been successfully applied to various domains, such as text classification, spam filtering, and medical diagnosis.</w:t>
      </w:r>
    </w:p>
    <w:p/>
    <w:p>
      <w:r>
        <w:t>Disadvantages of Naive Bayes:</w:t>
      </w:r>
    </w:p>
    <w:p/>
    <w:p>
      <w:r>
        <w:t>1. Independence assumption: The assumption of feature independence can be violated in many real-world scenarios, leading to suboptimal performance.</w:t>
      </w:r>
    </w:p>
    <w:p>
      <w:r>
        <w:t>2. Overfitting: Naive Bayes can be prone to overfitting, especially with limited training data.</w:t>
      </w:r>
    </w:p>
    <w:p>
      <w:r>
        <w:t>3. Normalization: Handling features with different scales can be challenging, as Naive Bayes is sensitive to the choice of prior probabilities and likelihoods.</w:t>
      </w:r>
    </w:p>
    <w:p/>
    <w:p>
      <w:r>
        <w:t>5.6.5 Conclusion</w:t>
      </w:r>
    </w:p>
    <w:p/>
    <w:p>
      <w:r>
        <w:t>Naive Bayes is a powerful and versatile probabilistic classifier that has proven effective in various applications. Its simplicity and efficiency make it an attractive choice for many problems, despite its reliance on the naive independence assumption. Understanding the strengths and limitations of Naive Bayes is crucial for determining when and how to apply it in real-world scenarios.</w:t>
      </w:r>
    </w:p>
    <w:p>
      <w:pPr>
        <w:pStyle w:val="Heading3"/>
      </w:pPr>
      <w:r>
        <w:t>5.8 K-Nearest Neighbors</w:t>
      </w:r>
    </w:p>
    <w:p/>
    <w:p>
      <w:r>
        <w:t>5.8.1 Introduction</w:t>
      </w:r>
    </w:p>
    <w:p/>
    <w:p>
      <w:r>
        <w:t>The K-Nearest Neighbors (KNN) algorithm is a simple yet powerful supervised machine learning algorithm used for both classification and regression tasks. It is a non-parametric, instance-based learning algorithm that makes predictions based on the similarity of input data to known instances or neighbors. In this subchapter, we will discuss the basic concept of KNN, its advantages and disadvantages, and how it can be applied in various contexts.</w:t>
      </w:r>
    </w:p>
    <w:p/>
    <w:p>
      <w:r>
        <w:t>5.8.2 Basic Concept</w:t>
      </w:r>
    </w:p>
    <w:p/>
    <w:p>
      <w:r>
        <w:t>The KNN algorithm works by storing a dataset of labeled examples and using these examples to predict the label of new, unseen data. When a new data point is presented, the algorithm identifies the 'k' nearest neighbors to this point from the stored dataset. The label of the new data point is then determined based on the majority vote of its neighbors in the case of classification, or by averaging the labels in the case of regression.</w:t>
      </w:r>
    </w:p>
    <w:p/>
    <w:p>
      <w:r>
        <w:t>5.8.3 Selection of k</w:t>
      </w:r>
    </w:p>
    <w:p/>
    <w:p>
      <w:r>
        <w:t>The choice of 'k' is a critical aspect of the KNN algorithm. A small value of 'k' can lead to high variance, making the algorithm sensitive to noise in the data, while a large value of 'k' can result in high bias, reducing the algorithm's ability to adapt to changes in the data. In practice, the value of 'k' is often chosen through cross-validation, a technique that involves training and testing the algorithm on different subsets of the data to find the value of 'k' that minimizes the error rate.</w:t>
      </w:r>
    </w:p>
    <w:p/>
    <w:p>
      <w:r>
        <w:t>5.8.4 Distance Metrics</w:t>
      </w:r>
    </w:p>
    <w:p/>
    <w:p>
      <w:r>
        <w:t>The KNN algorithm requires a distance metric to determine the nearest neighbors. The most commonly used distance metric is the Euclidean distance, which measures the straight-line distance between two points in a multi-dimensional space. Other distance metrics, such as Manhattan distance or Minkowski distance, can also be used depending on the specific problem and data distribution.</w:t>
      </w:r>
    </w:p>
    <w:p/>
    <w:p>
      <w:r>
        <w:t>5.8.5 Feature Scaling</w:t>
      </w:r>
    </w:p>
    <w:p/>
    <w:p>
      <w:r>
        <w:t>Feature scaling is an essential preprocessing step in the KNN algorithm. Since the Euclidean distance is sensitive to the scale of the features, it is crucial to normalize or standardize the data to ensure that all features contribute equally to the distance calculation. Common scaling techniques include min-max scaling and z-score standardization.</w:t>
      </w:r>
    </w:p>
    <w:p/>
    <w:p>
      <w:r>
        <w:t>5.8.6 Advantages and Disadvantages</w:t>
      </w:r>
    </w:p>
    <w:p/>
    <w:p>
      <w:r>
        <w:t>Advantages:</w:t>
      </w:r>
    </w:p>
    <w:p/>
    <w:p>
      <w:r>
        <w:t>* Simple and easy to implement</w:t>
      </w:r>
    </w:p>
    <w:p>
      <w:r>
        <w:t>* No need for a complex model or training phase</w:t>
      </w:r>
    </w:p>
    <w:p>
      <w:r>
        <w:t>* Works well with small datasets</w:t>
      </w:r>
    </w:p>
    <w:p>
      <w:r>
        <w:t>* Can be used for both classification and regression tasks</w:t>
      </w:r>
    </w:p>
    <w:p/>
    <w:p>
      <w:r>
        <w:t>Disadvantages:</w:t>
      </w:r>
    </w:p>
    <w:p/>
    <w:p>
      <w:r>
        <w:t>* Sensitive to the choice of 'k' and distance metric</w:t>
      </w:r>
    </w:p>
    <w:p>
      <w:r>
        <w:t>* Curse of dimensionality: as the number of features increases, the algorithm's performance degrades due to the increased distance between data points</w:t>
      </w:r>
    </w:p>
    <w:p>
      <w:r>
        <w:t>* Inefficient with large datasets, as the algorithm requires the storage of the entire dataset</w:t>
      </w:r>
    </w:p>
    <w:p>
      <w:r>
        <w:t>* No explicit model, making it difficult to interpret and explain predictions</w:t>
      </w:r>
    </w:p>
    <w:p/>
    <w:p>
      <w:r>
        <w:t>5.8.7 Applications</w:t>
      </w:r>
    </w:p>
    <w:p/>
    <w:p>
      <w:r>
        <w:t>The KNN algorithm has been successfully applied in various domains, including:</w:t>
      </w:r>
    </w:p>
    <w:p/>
    <w:p>
      <w:r>
        <w:t>* Image recognition and computer vision</w:t>
      </w:r>
    </w:p>
    <w:p>
      <w:r>
        <w:t>* Recommender systems and collaborative filtering</w:t>
      </w:r>
    </w:p>
    <w:p>
      <w:r>
        <w:t>* Anomaly detection and intrusion detection systems</w:t>
      </w:r>
    </w:p>
    <w:p>
      <w:r>
        <w:t>* Medical diagnosis and drug discovery</w:t>
      </w:r>
    </w:p>
    <w:p>
      <w:r>
        <w:t>* Finance and credit scoring</w:t>
      </w:r>
    </w:p>
    <w:p/>
    <w:p>
      <w:r>
        <w:t>In conclusion, the K-Nearest Neighbors algorithm is a versatile and easy-to-implement machine learning algorithm with a wide range of applications. Despite its simplicity, it can achieve competitive performance compared to more complex algorithms. However, care must be taken in the selection of 'k' and the choice of distance metric, and feature scaling should be performed to ensure optimal performance.</w:t>
      </w:r>
    </w:p>
    <w:p>
      <w:pPr>
        <w:pStyle w:val="Heading3"/>
      </w:pPr>
      <w:r>
        <w:t>5.7 Neural Networks</w:t>
      </w:r>
    </w:p>
    <w:p/>
    <w:p>
      <w:r>
        <w:t>Neural networks are a fundamental concept in the field of artificial intelligence and machine learning. They are inspired by the structure and function of the human brain, which consists of a vast network of interconnected neurons that process and transmit information. In this subchapter, we will explore the basic principles, architecture, and applications of neural networks, as well as their role in the broader context of artificial intelligence.</w:t>
      </w:r>
    </w:p>
    <w:p/>
    <w:p>
      <w:r>
        <w:t>5.7.1 Basic Principles</w:t>
      </w:r>
    </w:p>
    <w:p/>
    <w:p>
      <w:r>
        <w:t>A neural network is a computational model that is designed to simulate the way the human brain processes information. It consists of interconnected nodes, or neurons, that work together to perform tasks such as pattern recognition, classification, and prediction. The connections between the neurons are assigned weights that determine the strength of the signal transmitted between them.</w:t>
      </w:r>
    </w:p>
    <w:p/>
    <w:p>
      <w:r>
        <w:t>The basic building block of a neural network is the artificial neuron, also known as a perceptron. An artificial neuron receives input signals from other neurons, performs a weighted sum of the inputs, and then applies an activation function to produce an output signal. The activation function introduces nonlinearity into the network, allowing it to learn complex patterns and relationships in the data.</w:t>
      </w:r>
    </w:p>
    <w:p/>
    <w:p>
      <w:r>
        <w:t>5.7.2 Architecture</w:t>
      </w:r>
    </w:p>
    <w:p/>
    <w:p>
      <w:r>
        <w:t>Neural networks come in various architectures, each designed to solve specific types of problems. The most common architectures include:</w:t>
      </w:r>
    </w:p>
    <w:p/>
    <w:p>
      <w:r>
        <w:t>1. Feedforward Neural Networks: In a feedforward neural network, information flows in one direction, from the input layer through the hidden layers (if present) to the output layer. There are no loops or cycles in the network.</w:t>
      </w:r>
    </w:p>
    <w:p>
      <w:r>
        <w:t>2. Recurrent Neural Networks (RNNs): RNNs have connections that form closed loops, allowing information to be passed between time steps. This architecture is well-suited for processing sequential data, such as time series or natural language.</w:t>
      </w:r>
    </w:p>
    <w:p>
      <w:r>
        <w:t>3. Convolutional Neural Networks (CNNs): CNNs are designed for processing grid-like data, such as images. They use convolutional layers to scan local regions of the input, detecting patterns and features without needing explicit spatial information.</w:t>
      </w:r>
    </w:p>
    <w:p>
      <w:r>
        <w:t>4. Recursive Neural Networks (RvNNs): RvNNs are a type of RNN specifically designed for processing hierarchical data structures, such as tree-like data or nested lists.</w:t>
      </w:r>
    </w:p>
    <w:p/>
    <w:p>
      <w:r>
        <w:t>5.7.3 Learning and Training</w:t>
      </w:r>
    </w:p>
    <w:p/>
    <w:p>
      <w:r>
        <w:t>Neural networks are trained using a process called backpropagation, which involves adjusting the weights of the connections between neurons to minimize the error between the network's output and the desired output. This process is iterative and typically involves the use of gradient descent or its variants to find the optimal weights that minimize the error.</w:t>
      </w:r>
    </w:p>
    <w:p/>
    <w:p>
      <w:r>
        <w:t>During training, the network is presented with a set of input-output pairs, and the error is calculated using a loss function. The gradient of the loss function with respect to the weights is then computed, and the weights are updated in the direction that reduces the error. This process is repeated for multiple epochs, or passes through the training data, until the network converges to an optimal set of weights.</w:t>
      </w:r>
    </w:p>
    <w:p/>
    <w:p>
      <w:r>
        <w:t>5.7.4 Applications</w:t>
      </w:r>
    </w:p>
    <w:p/>
    <w:p>
      <w:r>
        <w:t>Neural networks have a wide range of applications across various fields, including:</w:t>
      </w:r>
    </w:p>
    <w:p/>
    <w:p>
      <w:r>
        <w:t>1. Image and speech recognition: CNNs are commonly used for tasks involving the analysis of visual or audio data, such as object detection, facial recognition, and speech-to-text transcription.</w:t>
      </w:r>
    </w:p>
    <w:p>
      <w:r>
        <w:t>2. Natural language processing: RNNs and transformer-based architectures, such as GPT and BERT, are used for tasks like machine translation, sentiment analysis, and text summarization.</w:t>
      </w:r>
    </w:p>
    <w:p>
      <w:r>
        <w:t>3. Time series forecasting: Neural networks, including RNNs and LSTM (Long Short-Term Memory) networks, are used to predict future values based on historical data.</w:t>
      </w:r>
    </w:p>
    <w:p>
      <w:r>
        <w:t>4. Anomaly detection: Neural networks can be trained to detect unusual patterns or outliers in data, which can be indicative of fraud, system failures, or other critical events.</w:t>
      </w:r>
    </w:p>
    <w:p/>
    <w:p>
      <w:r>
        <w:t>5.7.5 Conclusion</w:t>
      </w:r>
    </w:p>
    <w:p/>
    <w:p>
      <w:r>
        <w:t>Neural networks are a powerful tool in the field of artificial intelligence,</w:t>
      </w:r>
    </w:p>
    <w:p>
      <w:pPr>
        <w:pStyle w:val="Heading3"/>
      </w:pPr>
      <w:r>
        <w:t>5.1 Linear Regression</w:t>
      </w:r>
    </w:p>
    <w:p/>
    <w:p>
      <w:r>
        <w:t>Linear regression is a fundamental statistical technique used to model the relationship between a dependent variable and one or more independent variables. In the context of a university education, students in various disciplines such as economics, psychology, and engineering often use linear regression to analyze and predict trends, relationships, and patterns in data.</w:t>
      </w:r>
    </w:p>
    <w:p/>
    <w:p>
      <w:r>
        <w:t>5.1.1 Overview</w:t>
      </w:r>
    </w:p>
    <w:p/>
    <w:p>
      <w:r>
        <w:t>Linear regression is based on the assumption that there is a linear relationship between the dependent variable and the independent variables. The goal of linear regression is to find the best-fitting line that describes this relationship. The "best-fitting" line is the one that minimizes the sum of the squared differences between the actual and predicted values of the dependent variable. This is known as the least squares method.</w:t>
      </w:r>
    </w:p>
    <w:p/>
    <w:p>
      <w:r>
        <w:t>5.1.2 Simple Linear Regression</w:t>
      </w:r>
    </w:p>
    <w:p/>
    <w:p>
      <w:r>
        <w:t>Simple linear regression involves one independent variable and one dependent variable. The general equation for the straight line in simple linear regression is:</w:t>
      </w:r>
    </w:p>
    <w:p/>
    <w:p>
      <w:r>
        <w:t>y = β₀ + β₁x + ε</w:t>
      </w:r>
    </w:p>
    <w:p/>
    <w:p>
      <w:r>
        <w:t>where:</w:t>
      </w:r>
    </w:p>
    <w:p/>
    <w:p>
      <w:r>
        <w:t>* y is the dependent variable</w:t>
      </w:r>
    </w:p>
    <w:p>
      <w:r>
        <w:t>* x is the independent variable</w:t>
      </w:r>
    </w:p>
    <w:p>
      <w:r>
        <w:t>* β₀ is the y-intercept</w:t>
      </w:r>
    </w:p>
    <w:p>
      <w:r>
        <w:t>* β₁ is the slope of the line</w:t>
      </w:r>
    </w:p>
    <w:p>
      <w:r>
        <w:t>* ε is the error term, representing the difference between the actual and predicted values of y</w:t>
      </w:r>
    </w:p>
    <w:p/>
    <w:p>
      <w:r>
        <w:t>The coefficients β₀ and β₁ are estimated using the least squares method, which minimizes the sum of the squared differences between the actual and predicted values of y.</w:t>
      </w:r>
    </w:p>
    <w:p/>
    <w:p>
      <w:r>
        <w:t>5.1.3 Multiple Linear Regression</w:t>
      </w:r>
    </w:p>
    <w:p/>
    <w:p>
      <w:r>
        <w:t>Multiple linear regression extends the concept of simple linear regression to include multiple independent variables. The general equation for multiple linear regression is:</w:t>
      </w:r>
    </w:p>
    <w:p/>
    <w:p>
      <w:r>
        <w:t>y = β₀ + β₁x₁ + β₂x₂ + ... + βₙxₙ + ε</w:t>
      </w:r>
    </w:p>
    <w:p/>
    <w:p>
      <w:r>
        <w:t>where:</w:t>
      </w:r>
    </w:p>
    <w:p/>
    <w:p>
      <w:r>
        <w:t>* y is the dependent variable</w:t>
      </w:r>
    </w:p>
    <w:p>
      <w:r>
        <w:t>* x₁, x₂, ..., xₙ are the independent variables</w:t>
      </w:r>
    </w:p>
    <w:p>
      <w:r>
        <w:t>* β₀ is the y-intercept</w:t>
      </w:r>
    </w:p>
    <w:p>
      <w:r>
        <w:t>* β₁, β₂, ..., βₙ are the coefficients for each independent variable</w:t>
      </w:r>
    </w:p>
    <w:p>
      <w:r>
        <w:t>* ε is the error term</w:t>
      </w:r>
    </w:p>
    <w:p/>
    <w:p>
      <w:r>
        <w:t>The coefficients in multiple linear regression are also estimated using the least squares method.</w:t>
      </w:r>
    </w:p>
    <w:p/>
    <w:p>
      <w:r>
        <w:t>5.1.4 Interpretation and Evaluation</w:t>
      </w:r>
    </w:p>
    <w:p/>
    <w:p>
      <w:r>
        <w:t>In linear regression, the coefficients are interpreted as follows:</w:t>
      </w:r>
    </w:p>
    <w:p/>
    <w:p>
      <w:r>
        <w:t>* The coefficient for the dependent variable (β₀) represents the mean value of the dependent variable when all independent variables are equal to zero.</w:t>
      </w:r>
    </w:p>
    <w:p>
      <w:r>
        <w:t>* The coefficients for the independent variables (β₁, β₂, ..., βₙ) represent the change in the dependent variable for a one-unit change in the corresponding independent variable, while holding all other independent variables constant.</w:t>
      </w:r>
    </w:p>
    <w:p/>
    <w:p>
      <w:r>
        <w:t>To evaluate the quality of a linear regression model, several measures are commonly used, including:</w:t>
      </w:r>
    </w:p>
    <w:p/>
    <w:p>
      <w:r>
        <w:t>* Coefficient of determination (R²): This measures the proportion of the variance in the dependent variable that is explained by the independent variables.</w:t>
      </w:r>
    </w:p>
    <w:p>
      <w:r>
        <w:t>* Adjusted R²: This is a modified version of R² that accounts for the number of independent variables in the model.</w:t>
      </w:r>
    </w:p>
    <w:p>
      <w:r>
        <w:t>* Residual sum of squares (RSS): This measures the sum of the squared differences between the actual and predicted values of the dependent variable.</w:t>
      </w:r>
    </w:p>
    <w:p>
      <w:r>
        <w:t>* Standard error of the estimate: This is the standard deviation of the residuals, providing an estimate of the average magnitude of the errors in the model.</w:t>
      </w:r>
    </w:p>
    <w:p/>
    <w:p>
      <w:r>
        <w:t>5.1.5 Applications</w:t>
      </w:r>
    </w:p>
    <w:p/>
    <w:p>
      <w:r>
        <w:t>Linear regression has a wide range of applications in various fields, such as:</w:t>
      </w:r>
    </w:p>
    <w:p/>
    <w:p>
      <w:r>
        <w:t>* Economics: Predicting GDP growth, consumer spending, and stock prices.</w:t>
      </w:r>
    </w:p>
    <w:p>
      <w:r>
        <w:t>* Psychology: Investigating the relationship between cognitive abilities and age, or the impact of marketing campaigns on consumer behavior.</w:t>
      </w:r>
    </w:p>
    <w:p>
      <w:r>
        <w:t>* Engineering: Modeling equipment wear and tear, or estimating the life</w:t>
      </w:r>
    </w:p>
    <w:p>
      <w:pPr>
        <w:pStyle w:val="Heading3"/>
      </w:pPr>
      <w:r>
        <w:t>5.9 Examples and Exercises</w:t>
      </w:r>
    </w:p>
    <w:p/>
    <w:p>
      <w:r>
        <w:t>5.9.1 Example 1: Linear Regression</w:t>
      </w:r>
    </w:p>
    <w:p/>
    <w:p>
      <w:r>
        <w:t>In this example, we will use a simple linear regression model to predict the price of a house based on its size. The data set contains the sizes and prices of 10 houses in a neighborhood.</w:t>
      </w:r>
    </w:p>
    <w:p/>
    <w:p>
      <w:r>
        <w:t>Size (sqft) | Price ($)</w:t>
      </w:r>
    </w:p>
    <w:p>
      <w:r>
        <w:t>------------|-----------</w:t>
      </w:r>
    </w:p>
    <w:p>
      <w:r>
        <w:t>1200        | 100000</w:t>
      </w:r>
    </w:p>
    <w:p>
      <w:r>
        <w:t>1500        | 150000</w:t>
      </w:r>
    </w:p>
    <w:p>
      <w:r>
        <w:t>1800        | 200000</w:t>
      </w:r>
    </w:p>
    <w:p>
      <w:r>
        <w:t>2100        | 250000</w:t>
      </w:r>
    </w:p>
    <w:p>
      <w:r>
        <w:t>2400        | 300000</w:t>
      </w:r>
    </w:p>
    <w:p>
      <w:r>
        <w:t>2700        | 350000</w:t>
      </w:r>
    </w:p>
    <w:p>
      <w:r>
        <w:t>3000        | 400000</w:t>
      </w:r>
    </w:p>
    <w:p>
      <w:r>
        <w:t>3300        | 450000</w:t>
      </w:r>
    </w:p>
    <w:p>
      <w:r>
        <w:t>3600        | 500000</w:t>
      </w:r>
    </w:p>
    <w:p>
      <w:r>
        <w:t>3900        | 550000</w:t>
      </w:r>
    </w:p>
    <w:p/>
    <w:p>
      <w:r>
        <w:t>1. Calculate the mean of the sizes and prices.</w:t>
      </w:r>
    </w:p>
    <w:p>
      <w:r>
        <w:t>2. Calculate the covariance between the sizes and prices.</w:t>
      </w:r>
    </w:p>
    <w:p>
      <w:r>
        <w:t>3. Calculate the variance of the sizes.</w:t>
      </w:r>
    </w:p>
    <w:p>
      <w:r>
        <w:t>4. Use the formula for the slope (b1) and the intercept (b0) of a linear regression model:</w:t>
      </w:r>
    </w:p>
    <w:p/>
    <w:p>
      <w:r>
        <w:t>b1 = (cov(size, price)) / (var(size))</w:t>
      </w:r>
    </w:p>
    <w:p>
      <w:r>
        <w:t>b0 = mean(price) - (b1 * mean(size))</w:t>
      </w:r>
    </w:p>
    <w:p/>
    <w:p>
      <w:r>
        <w:t>1. Calculate the predicted price of a house with a size of 2500 sqft using the linear regression model.</w:t>
      </w:r>
    </w:p>
    <w:p/>
    <w:p>
      <w:r>
        <w:t>5.9.1.1 Exercise 1: Multiple Linear Regression</w:t>
      </w:r>
    </w:p>
    <w:p/>
    <w:p>
      <w:r>
        <w:t>In this exercise, you will use a multiple linear regression model to predict the price of a house based on its size, number of bedrooms, and number of bathrooms. You will use the same data set as in Example 1, but with the additional features for each house.</w:t>
      </w:r>
    </w:p>
    <w:p/>
    <w:p>
      <w:r>
        <w:t>Size (sqft) | Num. Bedrooms | Num. Bathrooms | Price ($)</w:t>
      </w:r>
    </w:p>
    <w:p>
      <w:r>
        <w:t>------------|---------------|----------------|-----------</w:t>
      </w:r>
    </w:p>
    <w:p>
      <w:r>
        <w:t>1200        | 3              | 2              | 100000</w:t>
      </w:r>
    </w:p>
    <w:p>
      <w:r>
        <w:t>1500        | 4              | 2.5            | 150000</w:t>
      </w:r>
    </w:p>
    <w:p>
      <w:r>
        <w:t>1800        | 3              | 3              | 200000</w:t>
      </w:r>
    </w:p>
    <w:p>
      <w:r>
        <w:t>2100        | 4              | 3.5            | 250000</w:t>
      </w:r>
    </w:p>
    <w:p>
      <w:r>
        <w:t>2400        | 5              | 4              | 300000</w:t>
      </w:r>
    </w:p>
    <w:p>
      <w:r>
        <w:t>2700        | 4              | 3.5            | 350000</w:t>
      </w:r>
    </w:p>
    <w:p>
      <w:r>
        <w:t>3000        | 5              | 4              | 400000</w:t>
      </w:r>
    </w:p>
    <w:p>
      <w:r>
        <w:t>3300        | 6              | 4.5            | 450000</w:t>
      </w:r>
    </w:p>
    <w:p>
      <w:r>
        <w:t>3600        | 5              | 4              | 500000</w:t>
      </w:r>
    </w:p>
    <w:p>
      <w:r>
        <w:t>3900        | 6              | 5              | 550000</w:t>
      </w:r>
    </w:p>
    <w:p/>
    <w:p>
      <w:r>
        <w:t>1. Calculate the mean of the sizes, numbers of bedrooms, numbers of bathrooms, and prices.</w:t>
      </w:r>
    </w:p>
    <w:p>
      <w:r>
        <w:t>2. Calculate the covariance and variance matrices.</w:t>
      </w:r>
    </w:p>
    <w:p>
      <w:r>
        <w:t>3. Use the formula for the slope (b1) and intercept (b0) of a multiple linear regression model:</w:t>
      </w:r>
    </w:p>
    <w:p/>
    <w:p>
      <w:r>
        <w:t>b1 = (cov(X, price)) / (var(X))</w:t>
      </w:r>
    </w:p>
    <w:p>
      <w:r>
        <w:t>b0 = mean(price) - (b1 * X_mean)</w:t>
      </w:r>
    </w:p>
    <w:p/>
    <w:p>
      <w:r>
        <w:t>where X is the matrix of features (size, num. bedrooms, num. bathrooms) and X_mean is the mean of X.</w:t>
      </w:r>
    </w:p>
    <w:p/>
    <w:p>
      <w:r>
        <w:t>1. Calculate the predicted price of a house with a size of 2500 sqft, 4 bedrooms, and 3 bathrooms using the multiple linear regression model.</w:t>
      </w:r>
    </w:p>
    <w:p/>
    <w:p>
      <w:r>
        <w:t>5.9.2 Example 2: Logistic Regression</w:t>
      </w:r>
    </w:p>
    <w:p/>
    <w:p>
      <w:r>
        <w:t>In this example, we will use a logistic regression model to predict the probability of a customer churning based on their age, tenure, and annual income. The data set contains</w:t>
      </w:r>
    </w:p>
    <w:p>
      <w:pPr>
        <w:pStyle w:val="Heading2"/>
      </w:pPr>
      <w:r>
        <w:t>6.Unsupervised Learning Algorithms</w:t>
      </w:r>
    </w:p>
    <w:p>
      <w:pPr>
        <w:pStyle w:val="Heading3"/>
      </w:pPr>
      <w:r>
        <w:t>6.1 K-Means Clustering</w:t>
      </w:r>
    </w:p>
    <w:p/>
    <w:p>
      <w:r>
        <w:t>K-means clustering is a popular unsupervised machine learning algorithm used for partitioning a dataset into K distinct clusters based on similarity. The K in K-means refers to the number of clusters that the algorithm aims to find in the data. This method is particularly useful in exploratory data analysis, as it helps to identify patterns and trends within the dataset.</w:t>
      </w:r>
    </w:p>
    <w:p/>
    <w:p>
      <w:r>
        <w:t>The K-means algorithm follows these general steps:</w:t>
      </w:r>
    </w:p>
    <w:p/>
    <w:p>
      <w:r>
        <w:t>1. Initialization: Select K data points from the dataset as the initial centroids. These centroids serve as the initial cluster centers.</w:t>
      </w:r>
    </w:p>
    <w:p>
      <w:r>
        <w:t>2. Assignment: Assign each data point to the nearest centroid based on a distance metric, such as the Euclidean distance. This step results in K clusters.</w:t>
      </w:r>
    </w:p>
    <w:p>
      <w:r>
        <w:t>3. Update: Calculate the new centroids by taking the mean of all data points assigned to each cluster.</w:t>
      </w:r>
    </w:p>
    <w:p>
      <w:r>
        <w:t>4. Convergence: Repeat steps 2 and 3 until the centroids no longer change significantly or a predetermined number of iterations have been reached.</w:t>
      </w:r>
    </w:p>
    <w:p/>
    <w:p>
      <w:r>
        <w:t>The K-means algorithm is sensitive to the initial selection of centroids, which can lead to different cluster configurations. To mitigate this issue, the algorithm is often run multiple times with different initializations, and the result with the lowest within-cluster sum of squares (i.e., the sum of the squared distances between data points and their respective cluster centers) is selected as the final solution.</w:t>
      </w:r>
    </w:p>
    <w:p/>
    <w:p>
      <w:r>
        <w:t>K-means clustering has several applications, including:</w:t>
      </w:r>
    </w:p>
    <w:p/>
    <w:p>
      <w:r>
        <w:t>* Customer segmentation: Identifying groups of customers with similar characteristics, preferences, or behaviors.</w:t>
      </w:r>
    </w:p>
    <w:p>
      <w:r>
        <w:t>* Image segmentation: Dividing an image into regions with similar pixel values.</w:t>
      </w:r>
    </w:p>
    <w:p>
      <w:r>
        <w:t>* Anomaly detection: Identifying outliers or unusual patterns in a dataset.</w:t>
      </w:r>
    </w:p>
    <w:p/>
    <w:p>
      <w:r>
        <w:t>It is important to note that K-means clustering assumes that clusters are spherical and have similar sizes and densities. If this assumption does not hold, the algorithm may produce suboptimal results. In such cases, other clustering algorithms, such as DBSCAN or hierarchical clustering, may be more appropriate.</w:t>
      </w:r>
    </w:p>
    <w:p>
      <w:pPr>
        <w:pStyle w:val="Heading3"/>
      </w:pPr>
      <w:r>
        <w:t>6.6 Independent Component Analysis</w:t>
      </w:r>
    </w:p>
    <w:p/>
    <w:p>
      <w:r>
        <w:t>Independent Component Analysis (ICA) is a statistical method used for modeling complex systems and extracting underlying sources from observed data. It is particularly useful in the fields of signal processing, computer vision, and neuroimaging. ICA is based on the assumption that the observed data is composed of a linear combination of statistically independent sources. The primary objective of ICA is to identify these sources and their corresponding mixing coefficients.</w:t>
      </w:r>
    </w:p>
    <w:p/>
    <w:p>
      <w:r>
        <w:t>6.6.1 Principles of ICA</w:t>
      </w:r>
    </w:p>
    <w:p/>
    <w:p>
      <w:r>
        <w:t>ICA is based on the following principles:</w:t>
      </w:r>
    </w:p>
    <w:p/>
    <w:p>
      <w:r>
        <w:t>1. Statistical independence: The sources are assumed to be statistically independent, meaning that the joint probability of the sources is the product of their individual probabilities.</w:t>
      </w:r>
    </w:p>
    <w:p>
      <w:r>
        <w:t>2. Non-Gaussianity: The sources are assumed to be non-Gaussian, which implies that they have a non-normal distribution. This assumption helps in distinguishing between the sources and avoiding trivial solutions.</w:t>
      </w:r>
    </w:p>
    <w:p>
      <w:r>
        <w:t>3. Linear independence: The observed data is modeled as a linear combination of the sources, with unknown mixing coefficients.</w:t>
      </w:r>
    </w:p>
    <w:p/>
    <w:p>
      <w:r>
        <w:t>6.6.2 ICA Algorithms</w:t>
      </w:r>
    </w:p>
    <w:p/>
    <w:p>
      <w:r>
        <w:t>Several algorithms have been developed for performing ICA, with the most popular being the FastICA algorithm. FastICA is an iterative algorithm that utilizes second-order statistics (i.e., the covariance matrix) to estimate the sources and mixing coefficients. The algorithm is based on the assumption that the sources have different kurtoses, or fourth-order moments, which helps in separating them.</w:t>
      </w:r>
    </w:p>
    <w:p/>
    <w:p>
      <w:r>
        <w:t>6.6.3 Applications of ICA</w:t>
      </w:r>
    </w:p>
    <w:p/>
    <w:p>
      <w:r>
        <w:t>ICA has a wide range of applications in various fields, including:</w:t>
      </w:r>
    </w:p>
    <w:p/>
    <w:p>
      <w:r>
        <w:t>1. Blind source separation: ICA can be used to separate multiple sources of signals, such as speech, music, or brain activity, from a mixture of these sources. This is particularly useful in fields such as audio processing, where it is essential to separate overlapping sounds.</w:t>
      </w:r>
    </w:p>
    <w:p>
      <w:r>
        <w:t>2. Image processing: ICA can be used to separate and analyze independent components from images, such as face images with different expressions or lighting conditions. This can help in improving image recognition and computer vision algorithms.</w:t>
      </w:r>
    </w:p>
    <w:p>
      <w:r>
        <w:t>3. Neuroimaging: ICA is commonly used in functional magnetic resonance imaging (fMRI) data analysis to separate and identify independent components representing different brain activities. This can help in understanding the underlying neural mechanisms of cognitive processes and brain disorders.</w:t>
      </w:r>
    </w:p>
    <w:p>
      <w:r>
        <w:t>4. Finance: ICA can be used to analyze financial time series data, such as stock prices or exchange rates, to identify independent components representing different market factors or trends. This can help in improving financial modeling and risk assessment.</w:t>
      </w:r>
    </w:p>
    <w:p/>
    <w:p>
      <w:r>
        <w:t>In summary, Independent Component Analysis is a powerful and versatile statistical method that can be used to model complex systems and extract underlying sources from observed data. Its wide range of applications, combined with its theoretical foundations, makes ICA an essential tool in various fields, including signal processing, computer vision, neuroimaging, and finance.</w:t>
      </w:r>
    </w:p>
    <w:p>
      <w:pPr>
        <w:pStyle w:val="Heading3"/>
      </w:pPr>
      <w:r>
        <w:t>6.5 t-Distributed Stochastic Neighbor Embedding (t-SNE)</w:t>
      </w:r>
    </w:p>
    <w:p/>
    <w:p>
      <w:r>
        <w:t>Introduction</w:t>
      </w:r>
    </w:p>
    <w:p/>
    <w:p>
      <w:r>
        <w:t>t-Distributed Stochastic Neighbor Embedding (t-SNE) is a powerful and widely-used dimensionality reduction technique that is particularly well-suited for the visualization of high-dimensional data. It is particularly useful in the fields of machine learning, data mining, and bioinformatics, where the analysis of complex, multi-dimensional datasets is common. This subchapter will provide an overview of the t-SNE algorithm, its underlying principles, and its applications in various contexts.</w:t>
      </w:r>
    </w:p>
    <w:p/>
    <w:p>
      <w:r>
        <w:t>Algorithm Overview</w:t>
      </w:r>
    </w:p>
    <w:p/>
    <w:p>
      <w:r>
        <w:t>The primary goal of t-SNE is to find a low-dimensional representation of high-dimensional data that preserves the pairwise similarities between data points. The algorithm achieves this by iteratively optimizing an objective function that measures the divergence between the joint probability distribution of the high-dimensional data and the low-dimensional data.</w:t>
      </w:r>
    </w:p>
    <w:p/>
    <w:p>
      <w:r>
        <w:t>The t-SNE algorithm works as follows:</w:t>
      </w:r>
    </w:p>
    <w:p/>
    <w:p>
      <w:r>
        <w:t>1. Initialization: Randomly initialize the low-dimensional coordinates of the data points in a 2D or 3D space.</w:t>
      </w:r>
    </w:p>
    <w:p>
      <w:r>
        <w:t>2. Calculate similarities: Compute the pairwise similarities between data points in the high-dimensional space using the Gaussian kernel.</w:t>
      </w:r>
    </w:p>
    <w:p>
      <w:r>
        <w:t>3. Update coordinates: Update the low-dimensional coordinates using a gradient descent or a similar optimization technique to minimize the objective function.</w:t>
      </w:r>
    </w:p>
    <w:p>
      <w:r>
        <w:t>4. Convergence: Repeat steps 2 and 3 until the algorithm converges to a local optimum.</w:t>
      </w:r>
    </w:p>
    <w:p/>
    <w:p>
      <w:r>
        <w:t>Underlying Principles</w:t>
      </w:r>
    </w:p>
    <w:p/>
    <w:p>
      <w:r>
        <w:t>The t-SNE algorithm is based on two key principles: the t-distribution and stochastic neighbors. The t-distribution is a probability distribution that generalizes the normal distribution and has heavier tails, making it more sensitive to outliers and rare events. This property makes t-SNE better suited for visualizing high-dimensional data with varying scales and distributions.</w:t>
      </w:r>
    </w:p>
    <w:p/>
    <w:p>
      <w:r>
        <w:t>Stochastic neighbors are sampled from the high-dimensional data based on their similarity values, which are computed using the Gaussian kernel. This stochastic sampling allows t-SNE to escape local optima and converge to a more globally optimal solution.</w:t>
      </w:r>
    </w:p>
    <w:p/>
    <w:p>
      <w:r>
        <w:t>Applications</w:t>
      </w:r>
    </w:p>
    <w:p/>
    <w:p>
      <w:r>
        <w:t>t-SNE has been widely adopted in various fields due to its ability to produce visually interpretable and meaningful embeddings of high-dimensional data. Some common applications include:</w:t>
      </w:r>
    </w:p>
    <w:p/>
    <w:p>
      <w:r>
        <w:t>1. Biology and genomics: t-SNE is used to visualize single-cell RNA sequencing data, gene expression data, and protein interaction networks, helping researchers identify patterns and relationships between different biological entities.</w:t>
      </w:r>
    </w:p>
    <w:p>
      <w:r>
        <w:t>2. Computer vision: In image analysis, t-SNE has been used to visualize high-dimensional feature spaces, aiding in the identification of patterns and clustering of objects in images.</w:t>
      </w:r>
    </w:p>
    <w:p>
      <w:r>
        <w:t>3. Machine learning: t-SNE is employed as a preprocessing step for machine learning tasks, such as clustering and classification, to reduce dimensionality and improve model performance.</w:t>
      </w:r>
    </w:p>
    <w:p/>
    <w:p>
      <w:r>
        <w:t>Conclusion</w:t>
      </w:r>
    </w:p>
    <w:p/>
    <w:p>
      <w:r>
        <w:t>t-Distributed Stochastic Neighbor Embedding is a powerful and versatile dimensionality reduction technique that has found wide application in various fields. Its ability to preserve the structure of high-dimensional data and produce visually interpretable embeddings makes it an invaluable tool for data analysis and visualization.</w:t>
      </w:r>
    </w:p>
    <w:p>
      <w:pPr>
        <w:pStyle w:val="Heading3"/>
      </w:pPr>
      <w:r>
        <w:t>6.4 Principal Component Analysis</w:t>
      </w:r>
    </w:p>
    <w:p/>
    <w:p>
      <w:r>
        <w:t>Principal Component Analysis (PCA) is a powerful statistical technique used to reduce the dimensionality of a dataset while preserving its essential structure. It is particularly useful in the context of machine learning, data visualization, and pattern recognition. PCA is based on the idea of transforming a set of correlated variables into a smaller set of uncorrelated variables, called principal components, which can be used to approximate the original dataset with minimal loss of information.</w:t>
      </w:r>
    </w:p>
    <w:p/>
    <w:p>
      <w:r>
        <w:t>6.4.1 Theoretical Background</w:t>
      </w:r>
    </w:p>
    <w:p/>
    <w:p>
      <w:r>
        <w:t>PCA is rooted in linear algebra and involves finding the eigenvectors and eigenvalues of the covariance matrix of the dataset. The eigenvectors represent the principal components, while the eigenvalues indicate the magnitude of the variance captured by each component. The principal components are ordered by the amount of variance they explain, with the first principal component capturing the largest variance, the second principal component the second largest, and so on.</w:t>
      </w:r>
    </w:p>
    <w:p/>
    <w:p>
      <w:r>
        <w:t>The transformation from the original feature space to the principal component space can be achieved using the following equation:</w:t>
      </w:r>
    </w:p>
    <w:p/>
    <w:p>
      <w:r>
        <w:t>Z = WX</w:t>
      </w:r>
    </w:p>
    <w:p/>
    <w:p>
      <w:r>
        <w:t>where Z is the matrix of the transformed data, X is the matrix of the original data, and W is the matrix of eigenvectors derived from the covariance matrix.</w:t>
      </w:r>
    </w:p>
    <w:p/>
    <w:p>
      <w:r>
        <w:t>6.4.2 Applications of PCA</w:t>
      </w:r>
    </w:p>
    <w:p/>
    <w:p>
      <w:r>
        <w:t>PCA has a wide range of applications in various fields, some of which include:</w:t>
      </w:r>
    </w:p>
    <w:p/>
    <w:p>
      <w:r>
        <w:t>1. Data Visualization: PCA can be used to reduce the dimensionality of high-dimensional datasets, enabling the visualization of complex data structures in lower-dimensional spaces (e.g., 2D or 3D plots).</w:t>
      </w:r>
    </w:p>
    <w:p>
      <w:r>
        <w:t>2. Machine Learning: In machine learning algorithms, PCA can be used as a preprocessing step to reduce the dimensionality of the input data, which can help improve the performance and reduce the computational complexity of the algorithms.</w:t>
      </w:r>
    </w:p>
    <w:p>
      <w:r>
        <w:t>3. Noise Reduction: PCA can be used to identify and remove irrelevant or redundant variables from a dataset, which can help reduce noise and improve the interpretability of the data.</w:t>
      </w:r>
    </w:p>
    <w:p>
      <w:r>
        <w:t>4. Pattern Recognition: PCA can be employed to extract meaningful patterns and features from complex datasets, which can be useful in tasks such as image recognition, speech recognition, and text analysis.</w:t>
      </w:r>
    </w:p>
    <w:p/>
    <w:p>
      <w:r>
        <w:t>6.4.3 Limitations of PCA</w:t>
      </w:r>
    </w:p>
    <w:p/>
    <w:p>
      <w:r>
        <w:t>While PCA is a powerful technique, it does have some limitations that should be considered:</w:t>
      </w:r>
    </w:p>
    <w:p/>
    <w:p>
      <w:r>
        <w:t>1. Linear Relationships: PCA is most effective when the relationships between variables in the dataset are linear. In cases where the relationships are non-linear, PCA may not be able to capture the underlying structure accurately.</w:t>
      </w:r>
    </w:p>
    <w:p>
      <w:r>
        <w:t>2. Interpretability: The principal components derived from PCA are linear combinations of the original variables, which can make it difficult to interpret their meaning in the context of the original dataset.</w:t>
      </w:r>
    </w:p>
    <w:p>
      <w:r>
        <w:t>3. Data Scaling: PCA is sensitive to the scale of the variables in the dataset. Therefore, it is important to standardize the data (e.g., using z-score normalization) before applying PCA.</w:t>
      </w:r>
    </w:p>
    <w:p>
      <w:r>
        <w:t>4. Loss of Information: While PCA can significantly reduce the dimensionality of a dataset, it does so at the cost of some information loss. The amount of information lost depends on the number of principal components retained.</w:t>
      </w:r>
    </w:p>
    <w:p/>
    <w:p>
      <w:r>
        <w:t>In conclusion, Principal Component Analysis is a versatile and valuable technique for reducing the dimensionality of datasets, improving data visualization, and enhancing the performance of machine learning algorithms. However, it is important to be aware of its limitations and to carefully consider the context in which it is being applied</w:t>
      </w:r>
    </w:p>
    <w:p>
      <w:pPr>
        <w:pStyle w:val="Heading3"/>
      </w:pPr>
      <w:r>
        <w:t>6.3 DBSCAN (Density-Based Spatial Clustering of Applications with Noise)</w:t>
      </w:r>
    </w:p>
    <w:p/>
    <w:p>
      <w:r>
        <w:t>DBSCAN is a popular clustering algorithm used for discovering clusters in datasets with noise. It is a density-based algorithm, meaning it groups together points that are closely packed together, while marking points that lie alone in low-density regions as noise. DBSCAN is particularly useful for datasets with non-convex and arbitrary-shaped clusters, as well as for datasets with outliers.</w:t>
      </w:r>
    </w:p>
    <w:p/>
    <w:p>
      <w:r>
        <w:t>6.3.1 Overview of DBSCAN</w:t>
      </w:r>
    </w:p>
    <w:p/>
    <w:p>
      <w:r>
        <w:t>The DBSCAN algorithm works by analyzing the density of points in the dataset. It identifies core points, which are points with a sufficient number of neighboring points within a given radius, and border points, which are points that are not core points but are within the radius of a core point. Clusters are then formed by connecting core points and their corresponding border points. Points that are not part of any cluster are considered noise.</w:t>
      </w:r>
    </w:p>
    <w:p/>
    <w:p>
      <w:r>
        <w:t>6.3.2 DBSCAN Parameters</w:t>
      </w:r>
    </w:p>
    <w:p/>
    <w:p>
      <w:r>
        <w:t>There are two main parameters in DBSCAN:</w:t>
      </w:r>
    </w:p>
    <w:p/>
    <w:p>
      <w:r>
        <w:t>1. eps (epsilon): This is the radius within which points are considered neighbors. A smaller eps value will result in larger clusters, while a larger eps value will result in smaller, more precise clusters.</w:t>
      </w:r>
    </w:p>
    <w:p>
      <w:r>
        <w:t>2. minPts: This is the minimum number of points required to form a dense region. Increasing minPts will increase the number of clusters, while decreasing minPts will decrease the number of clusters.</w:t>
      </w:r>
    </w:p>
    <w:p/>
    <w:p>
      <w:r>
        <w:t>6.3.3 DBSCAN Algorithm Steps</w:t>
      </w:r>
    </w:p>
    <w:p/>
    <w:p>
      <w:r>
        <w:t>The DBSCAN algorithm consists of the following steps:</w:t>
      </w:r>
    </w:p>
    <w:p/>
    <w:p>
      <w:r>
        <w:t>1. Select an arbitrary point in the dataset.</w:t>
      </w:r>
    </w:p>
    <w:p>
      <w:r>
        <w:t>2. Calculate the number of neighboring points within the eps radius.</w:t>
      </w:r>
    </w:p>
    <w:p>
      <w:r>
        <w:t>3. If the number of neighbors is greater than or equal to minPts, the point is classified as a core point, and a new cluster is initiated.</w:t>
      </w:r>
    </w:p>
    <w:p>
      <w:r>
        <w:t>4. Expand the cluster by adding all neighboring points within the eps radius, regardless of whether they are core points or not.</w:t>
      </w:r>
    </w:p>
    <w:p>
      <w:r>
        <w:t>5. Continue the process until all points in the dataset have been classified as either core points, border points, or noise.</w:t>
      </w:r>
    </w:p>
    <w:p/>
    <w:p>
      <w:r>
        <w:t>6.3.4 Advantages and Disadvantages of DBSCAN</w:t>
      </w:r>
    </w:p>
    <w:p/>
    <w:p>
      <w:r>
        <w:t>Advantages:</w:t>
      </w:r>
    </w:p>
    <w:p/>
    <w:p>
      <w:r>
        <w:t>* Can handle datasets with arbitrary-shaped clusters and noise.</w:t>
      </w:r>
    </w:p>
    <w:p>
      <w:r>
        <w:t>* Does not require specification of the number of clusters.</w:t>
      </w:r>
    </w:p>
    <w:p>
      <w:r>
        <w:t>* Can find clusters of different shapes and sizes.</w:t>
      </w:r>
    </w:p>
    <w:p/>
    <w:p>
      <w:r>
        <w:t>Disadvantages:</w:t>
      </w:r>
    </w:p>
    <w:p/>
    <w:p>
      <w:r>
        <w:t>* Sensitive to the choice of eps and minPts parameters.</w:t>
      </w:r>
    </w:p>
    <w:p>
      <w:r>
        <w:t>* May not perform well on datasets with varying densities.</w:t>
      </w:r>
    </w:p>
    <w:p>
      <w:r>
        <w:t>* Cannot handle datasets with large-scale noise.</w:t>
      </w:r>
    </w:p>
    <w:p/>
    <w:p>
      <w:r>
        <w:t>6.3.5 Example of DBSCAN in Python</w:t>
      </w:r>
    </w:p>
    <w:p/>
    <w:p>
      <w:r>
        <w:t>Here is an example of how to use the DBSCAN algorithm in Python using the scikit-learn library:</w:t>
      </w:r>
    </w:p>
    <w:p>
      <w:r>
        <w:t>```python</w:t>
      </w:r>
    </w:p>
    <w:p>
      <w:r>
        <w:t>from sklearn.cluster import DBSCAN</w:t>
      </w:r>
    </w:p>
    <w:p>
      <w:r>
        <w:t>import numpy as np</w:t>
      </w:r>
    </w:p>
    <w:p/>
    <w:p>
      <w:r>
        <w:t># Generate a sample dataset</w:t>
      </w:r>
    </w:p>
    <w:p>
      <w:r>
        <w:t>X = np.random.rand(100, 2)</w:t>
      </w:r>
    </w:p>
    <w:p/>
    <w:p>
      <w:r>
        <w:t># Initialize the DBSCAN algorithm</w:t>
      </w:r>
    </w:p>
    <w:p>
      <w:r>
        <w:t>db = DBSCAN(eps=0.5, min_samples=5)</w:t>
      </w:r>
    </w:p>
    <w:p/>
    <w:p>
      <w:r>
        <w:t># Fit the algorithm to the dataset</w:t>
      </w:r>
    </w:p>
    <w:p>
      <w:r>
        <w:t>db.fit(X)</w:t>
      </w:r>
    </w:p>
    <w:p/>
    <w:p>
      <w:r>
        <w:t># Get the cluster labels</w:t>
      </w:r>
    </w:p>
    <w:p>
      <w:r>
        <w:t>labels = db.labels_</w:t>
      </w:r>
    </w:p>
    <w:p/>
    <w:p>
      <w:r>
        <w:t>print(labels)</w:t>
      </w:r>
    </w:p>
    <w:p>
      <w:r>
        <w:t>```</w:t>
      </w:r>
    </w:p>
    <w:p>
      <w:r>
        <w:t>In this example, we create a sample dataset with 100 points in a two-dimensional space. We then initialize the DBSCAN algorithm with an eps value of 0.5 and a min_samples value of 5. After fitting the algorithm to the dataset, we obtain the cluster labels, which indicate the cluster each point belongs to or if it is noise.</w:t>
      </w:r>
    </w:p>
    <w:p>
      <w:pPr>
        <w:pStyle w:val="Heading3"/>
      </w:pPr>
      <w:r>
        <w:t>6.2 Hierarchical Clustering</w:t>
      </w:r>
    </w:p>
    <w:p/>
    <w:p>
      <w:r>
        <w:t>Hierarchical clustering is a widely-used technique in data analysis that aims to group similar data points into meaningful clusters based on their similarity or dissimilarity. It is a powerful method for exploring the relationships between data points and can be applied to a variety of fields, including bioinformatics, machine learning, and social sciences. In this subchapter, we will delve into the details of hierarchical clustering, its algorithms, and its applications.</w:t>
      </w:r>
    </w:p>
    <w:p/>
    <w:p>
      <w:r>
        <w:t>6.2.1 Agglomerative and Divisive Clustering</w:t>
      </w:r>
    </w:p>
    <w:p/>
    <w:p>
      <w:r>
        <w:t>Hierarchical clustering can be broadly categorized into two types: agglomerative and divisive clustering. Agglomerative clustering is the more commonly used method, which begins with each data point as a single cluster and iteratively merges the most similar pairs of clusters until only one cluster remains. Divisive clustering, on the other hand, starts with a single cluster containing all data points and iteratively divides the cluster into smaller clusters based on the similarity metric until each data point is in its own cluster.</w:t>
      </w:r>
    </w:p>
    <w:p/>
    <w:p>
      <w:r>
        <w:t>6.2.2 Distance Metrics</w:t>
      </w:r>
    </w:p>
    <w:p/>
    <w:p>
      <w:r>
        <w:t>The choice of distance metric is crucial in hierarchical clustering, as it determines how similar or dissimilar two data points are. Common distance metrics used in clustering include Euclidean distance, Manhattan distance, and cosine similarity. Euclidean distance calculates the straight-line distance between two points in a multi-dimensional space, while Manhattan distance calculates the sum of the absolute differences between the coordinates of two points. Cosine similarity, on the other hand, measures the cosine of the angle between two vectors, which is particularly useful for text data.</w:t>
      </w:r>
    </w:p>
    <w:p/>
    <w:p>
      <w:r>
        <w:t>6.2.3 Linkage Criteria</w:t>
      </w:r>
    </w:p>
    <w:p/>
    <w:p>
      <w:r>
        <w:t>Linkage criteria determine how the clusters are merged or divided during the hierarchical clustering process. There are several linkage criteria, including:</w:t>
      </w:r>
    </w:p>
    <w:p/>
    <w:p>
      <w:r>
        <w:t>1. Single linkage: Merges the two clusters with the shortest distance between their representatives.</w:t>
      </w:r>
    </w:p>
    <w:p>
      <w:r>
        <w:t>2. Complete linkage: Merges the two clusters with the longest distance between their representatives.</w:t>
      </w:r>
    </w:p>
    <w:p>
      <w:r>
        <w:t>3. Average linkage: Merges the two clusters based on the average distance between all pairs of points from the respective clusters.</w:t>
      </w:r>
    </w:p>
    <w:p>
      <w:r>
        <w:t>4. Ward's linkage: Minimizes the total within-cluster variance during the cluster merging process.</w:t>
      </w:r>
    </w:p>
    <w:p/>
    <w:p>
      <w:r>
        <w:t>6.2.4 Dendrograms</w:t>
      </w:r>
    </w:p>
    <w:p/>
    <w:p>
      <w:r>
        <w:t>A dendrogram is a tree-like diagram that visually represents the hierarchical clustering process. Each node in the dendrogram represents a cluster, with the height of the node indicating the similarity or dissimilarity between the data points. The dendrogram is useful for identifying the optimal number of clusters and understanding the relationships between data points.</w:t>
      </w:r>
    </w:p>
    <w:p/>
    <w:p>
      <w:r>
        <w:t>6.2.5 Applications of Hierarchical Clustering</w:t>
      </w:r>
    </w:p>
    <w:p/>
    <w:p>
      <w:r>
        <w:t>Hierarchical clustering has a wide range of applications, including:</w:t>
      </w:r>
    </w:p>
    <w:p/>
    <w:p>
      <w:r>
        <w:t>1. Bioinformatics: Analyzing gene expression data to identify groups of genes with similar expression patterns.</w:t>
      </w:r>
    </w:p>
    <w:p>
      <w:r>
        <w:t>2. Machine learning: Identifying patterns and relationships in high-dimensional data for feature selection and dimensionality reduction.</w:t>
      </w:r>
    </w:p>
    <w:p>
      <w:r>
        <w:t>3. Social sciences: Analyzing social networks to identify communities or groups with similar characteristics.</w:t>
      </w:r>
    </w:p>
    <w:p>
      <w:r>
        <w:t>4. Market segmentation: Identifying customer segments based on their purchasing behavior or demographic characteristics.</w:t>
      </w:r>
    </w:p>
    <w:p/>
    <w:p>
      <w:r>
        <w:t>In conclusion, hierarchical clustering is a powerful technique for exploring the relationships between data points and can be applied to various fields. By choosing an appropriate distance metric and linkage criterion, hierarchical clustering can help uncover meaningful patterns and insights from complex data sets.</w:t>
      </w:r>
    </w:p>
    <w:p>
      <w:pPr>
        <w:pStyle w:val="Heading3"/>
      </w:pPr>
      <w:r>
        <w:t>6.7 Examples and Exercises</w:t>
      </w:r>
    </w:p>
    <w:p/>
    <w:p>
      <w:r>
        <w:t>6.7.1 Example 1: Linear Regression</w:t>
      </w:r>
    </w:p>
    <w:p/>
    <w:p>
      <w:r>
        <w:t>In this example, we will demonstrate the application of linear regression to analyze the relationship between two variables, X and Y. Linear regression is a statistical method used to model the relationship between a dependent variable (Y) and one or more independent variables (X). The goal is to find the best-fitting line that describes the relationship between the variables.</w:t>
      </w:r>
    </w:p>
    <w:p/>
    <w:p>
      <w:r>
        <w:t>Suppose we have the following data points:</w:t>
      </w:r>
    </w:p>
    <w:p/>
    <w:p>
      <w:r>
        <w:t>X: [2, 4, 6, 8, 10]</w:t>
      </w:r>
    </w:p>
    <w:p>
      <w:r>
        <w:t>Y: [3, 5, 7, 9, 11]</w:t>
      </w:r>
    </w:p>
    <w:p/>
    <w:p>
      <w:r>
        <w:t>To find the line of best fit, we will use the least squares method. The equation of the line is given by:</w:t>
      </w:r>
    </w:p>
    <w:p/>
    <w:p>
      <w:r>
        <w:t>Y = mX + b</w:t>
      </w:r>
    </w:p>
    <w:p/>
    <w:p>
      <w:r>
        <w:t>where m is the slope and b is the y-intercept.</w:t>
      </w:r>
    </w:p>
    <w:p/>
    <w:p>
      <w:r>
        <w:t>First, we calculate the mean of X and Y:</w:t>
      </w:r>
    </w:p>
    <w:p/>
    <w:p>
      <w:r>
        <w:t>X_mean = (2 + 4 + 6 + 8 + 10) / 5 = 6</w:t>
      </w:r>
    </w:p>
    <w:p>
      <w:r>
        <w:t>Y_mean = (3 + 5 + 7 + 9 + 11) / 5 = 7</w:t>
      </w:r>
    </w:p>
    <w:p/>
    <w:p>
      <w:r>
        <w:t>Next, we calculate the slope (m):</w:t>
      </w:r>
    </w:p>
    <w:p/>
    <w:p>
      <w:r>
        <w:t>m = Σ[(Xi - X_mean)(Yi - Y_mean)] / Σ(Xi - X_mean)^2</w:t>
      </w:r>
    </w:p>
    <w:p/>
    <w:p>
      <w:r>
        <w:t>For each data point (Xi, Yi), we calculate (Xi - X_mean)(Yi - Y_mean) and (Xi - X_mean)^2:</w:t>
      </w:r>
    </w:p>
    <w:p/>
    <w:p>
      <w:r>
        <w:t>| Xi | Yi | (Xi - X_mean)(Yi - Y_mean) | (Xi - X_mean)^2 |</w:t>
      </w:r>
    </w:p>
    <w:p>
      <w:r>
        <w:t>|----|----|---------------------------|-----------------|</w:t>
      </w:r>
    </w:p>
    <w:p>
      <w:r>
        <w:t>| 2  | 3  | -1                        | 0               |</w:t>
      </w:r>
    </w:p>
    <w:p>
      <w:r>
        <w:t>| 4  | 5  | 1                         | 4               |</w:t>
      </w:r>
    </w:p>
    <w:p>
      <w:r>
        <w:t>| 6  | 7  | 3                         | 16              |</w:t>
      </w:r>
    </w:p>
    <w:p>
      <w:r>
        <w:t>| 8  | 9  | 5                         | 32              |</w:t>
      </w:r>
    </w:p>
    <w:p>
      <w:r>
        <w:t>| 10 | 11 | 7                         | 64              |</w:t>
      </w:r>
    </w:p>
    <w:p/>
    <w:p>
      <w:r>
        <w:t>Sum of (Xi - X_mean)(Yi - Y_mean) = -1 + 1 + 3 + 5 + 7 = 12</w:t>
      </w:r>
    </w:p>
    <w:p>
      <w:r>
        <w:t>Sum of (Xi - X_mean)^2 = 0 + 4 + 16 + 32 + 64 = 116</w:t>
      </w:r>
    </w:p>
    <w:p/>
    <w:p>
      <w:r>
        <w:t>m = 12 / 116 = 0.1034</w:t>
      </w:r>
    </w:p>
    <w:p/>
    <w:p>
      <w:r>
        <w:t>Now, we calculate the y-intercept (b):</w:t>
      </w:r>
    </w:p>
    <w:p/>
    <w:p>
      <w:r>
        <w:t>b = Y_mean - m * X_mean = 7 - 0.1034 * 6 = 7 - 0.6204 = 6.3796</w:t>
      </w:r>
    </w:p>
    <w:p/>
    <w:p>
      <w:r>
        <w:t>The equation of the best-fitting line is:</w:t>
      </w:r>
    </w:p>
    <w:p/>
    <w:p>
      <w:r>
        <w:t>Y = 0.1034X + 6.3796</w:t>
      </w:r>
    </w:p>
    <w:p/>
    <w:p>
      <w:r>
        <w:t>6.7.2 Exercise 1: Fitting a Linear Regression Model</w:t>
      </w:r>
    </w:p>
    <w:p/>
    <w:p>
      <w:r>
        <w:t>Using the linear regression model, fit a line to the following data points:</w:t>
      </w:r>
    </w:p>
    <w:p/>
    <w:p>
      <w:r>
        <w:t>X: [1, 2, 3, 4, 5]</w:t>
      </w:r>
    </w:p>
    <w:p>
      <w:r>
        <w:t>Y: [2, 4, 6, 8, 10]</w:t>
      </w:r>
    </w:p>
    <w:p/>
    <w:p>
      <w:r>
        <w:t>Follow the steps outlined in Example 1 to calculate the slope (m) and y-intercept (b) of the best-fitting line. Then, write the equation of the line.</w:t>
      </w:r>
    </w:p>
    <w:p>
      <w:pPr>
        <w:pStyle w:val="Heading2"/>
      </w:pPr>
      <w:r>
        <w:t>7.Model Evaluation and Hyperparameter Tuning</w:t>
      </w:r>
    </w:p>
    <w:p>
      <w:pPr>
        <w:pStyle w:val="Heading3"/>
      </w:pPr>
      <w:r>
        <w:t>7.5 Bayesian Optimization</w:t>
      </w:r>
    </w:p>
    <w:p/>
    <w:p>
      <w:r>
        <w:t>Bayesian optimization is a powerful method for global optimization of expensive black-box functions. It is particularly useful in the context of hyperparameter tuning, design optimization, and experiment design. The key idea behind Bayesian optimization is to construct a probabilistic model of the objective function based on previous evaluations and use this model to select the next point for evaluation.</w:t>
      </w:r>
    </w:p>
    <w:p/>
    <w:p>
      <w:r>
        <w:t>7.5.1 Probabilistic Model</w:t>
      </w:r>
    </w:p>
    <w:p/>
    <w:p>
      <w:r>
        <w:t>Bayesian optimization relies on a probabilistic model of the objective function. Gaussian Processes (GP) are commonly used as the underlying model in Bayesian optimization. GPs provide a probabilistic distribution over functions, allowing for uncertainty quantification and efficient optimization.</w:t>
      </w:r>
    </w:p>
    <w:p/>
    <w:p>
      <w:r>
        <w:t>7.5.2 Acquisition Function</w:t>
      </w:r>
    </w:p>
    <w:p/>
    <w:p>
      <w:r>
        <w:t>An acquisition function is used to decide the next point to evaluate. It balances the trade-off between exploration and exploitation. Common acquisition functions include the Expected Improvement (EI), the Probability of Improvement (PI), and the Upper Confidence Bound (UCB). These functions take into account the model's uncertainty and the goal of maximizing the objective function.</w:t>
      </w:r>
    </w:p>
    <w:p/>
    <w:p>
      <w:r>
        <w:t>7.5.3 Algorithm</w:t>
      </w:r>
    </w:p>
    <w:p/>
    <w:p>
      <w:r>
        <w:t>The Bayesian optimization algorithm consists of the following steps:</w:t>
      </w:r>
    </w:p>
    <w:p/>
    <w:p>
      <w:r>
        <w:t>1. Initialize the probabilistic model with a set of initial points.</w:t>
      </w:r>
    </w:p>
    <w:p>
      <w:r>
        <w:t>2. Evaluate the objective function at the initial points.</w:t>
      </w:r>
    </w:p>
    <w:p>
      <w:r>
        <w:t>3. Compute the acquisition function for all potential evaluation points.</w:t>
      </w:r>
    </w:p>
    <w:p>
      <w:r>
        <w:t>4. Select the point with the highest acquisition function value.</w:t>
      </w:r>
    </w:p>
    <w:p>
      <w:r>
        <w:t>5. Evaluate the objective function at the selected point.</w:t>
      </w:r>
    </w:p>
    <w:p>
      <w:r>
        <w:t>6. Update the probabilistic model with the new evaluation.</w:t>
      </w:r>
    </w:p>
    <w:p>
      <w:r>
        <w:t>7. Repeat steps 3-6 until a stopping criterion is met.</w:t>
      </w:r>
    </w:p>
    <w:p/>
    <w:p>
      <w:r>
        <w:t>7.5.4 Advantages and Limitations</w:t>
      </w:r>
    </w:p>
    <w:p/>
    <w:p>
      <w:r>
        <w:t>Advantages:</w:t>
      </w:r>
    </w:p>
    <w:p/>
    <w:p>
      <w:r>
        <w:t>* Efficient exploration of the search space, even in high dimensions.</w:t>
      </w:r>
    </w:p>
    <w:p>
      <w:r>
        <w:t>* Suitable for expensive and noisy functions.</w:t>
      </w:r>
    </w:p>
    <w:p>
      <w:r>
        <w:t>* Adaptive to changes in the objective function.</w:t>
      </w:r>
    </w:p>
    <w:p/>
    <w:p>
      <w:r>
        <w:t>Limitations:</w:t>
      </w:r>
    </w:p>
    <w:p/>
    <w:p>
      <w:r>
        <w:t>* Can be sensitive to the choice of the probabilistic model and acquisition function.</w:t>
      </w:r>
    </w:p>
    <w:p>
      <w:r>
        <w:t>* May require careful tuning of hyperparameters.</w:t>
      </w:r>
    </w:p>
    <w:p>
      <w:r>
        <w:t>* Can be computationally expensive if the acquisition function is not well-optimized.</w:t>
      </w:r>
    </w:p>
    <w:p/>
    <w:p>
      <w:r>
        <w:t>7.5.5 Applications</w:t>
      </w:r>
    </w:p>
    <w:p/>
    <w:p>
      <w:r>
        <w:t>Bayesian optimization has been successfully applied to a wide range of problems, including:</w:t>
      </w:r>
    </w:p>
    <w:p/>
    <w:p>
      <w:r>
        <w:t>* Hyperparameter tuning for machine learning models.</w:t>
      </w:r>
    </w:p>
    <w:p>
      <w:r>
        <w:t>* Optimization of physical systems, such as robotics and control.</w:t>
      </w:r>
    </w:p>
    <w:p>
      <w:r>
        <w:t>* Design optimization in engineering and manufacturing.</w:t>
      </w:r>
    </w:p>
    <w:p>
      <w:r>
        <w:t>* Experiment design in scientific research.</w:t>
      </w:r>
    </w:p>
    <w:p/>
    <w:p>
      <w:r>
        <w:t>In conclusion, Bayesian optimization is a powerful and versatile optimization technique that can handle complex optimization problems, especially when the objective function is expensive or difficult to evaluate. By combining a probabilistic model with an acquisition function, it efficiently balances exploration and exploitation, making it a valuable tool for various applications in academia and industry.</w:t>
      </w:r>
    </w:p>
    <w:p>
      <w:pPr>
        <w:pStyle w:val="Heading3"/>
      </w:pPr>
      <w:r>
        <w:t>7.2 Performance Metrics</w:t>
      </w:r>
    </w:p>
    <w:p/>
    <w:p>
      <w:r>
        <w:t>In the context of higher education, performance metrics play a critical role in evaluating the effectiveness and efficiency of universities in delivering quality education and research. These metrics help stakeholders, including students, faculty, administrators, and policymakers, to make informed decisions and assess the overall performance of universities. This subchapter will outline some key performance metrics, explain their significance, and provide context for their usage in the university setting.</w:t>
      </w:r>
    </w:p>
    <w:p/>
    <w:p>
      <w:r>
        <w:t>1. Graduation Rates</w:t>
      </w:r>
    </w:p>
    <w:p/>
    <w:p>
      <w:r>
        <w:t>Graduation rates are a crucial indicator of a university's success in retaining and graduating its students. This metric measures the percentage of first-time, full-time undergraduate students who complete their degree within a specified period, typically 150% of the normal time to completion. A higher graduation rate generally reflects a more effective educational environment and student support system.</w:t>
      </w:r>
    </w:p>
    <w:p/>
    <w:p>
      <w:r>
        <w:t>2. Retention Rates</w:t>
      </w:r>
    </w:p>
    <w:p/>
    <w:p>
      <w:r>
        <w:t>Retention rates measure the proportion of first-time, full-time undergraduate students who continue their studies at the same institution the following academic year. A high retention rate may indicate that the university is successfully engaging and satisfying its students, while a low rate could signal potential issues with student satisfaction or academic performance.</w:t>
      </w:r>
    </w:p>
    <w:p/>
    <w:p>
      <w:r>
        <w:t>3. Student-to-Faculty Ratio</w:t>
      </w:r>
    </w:p>
    <w:p/>
    <w:p>
      <w:r>
        <w:t>The student-to-faculty ratio is a measure of the number of students per instructional staff member. A lower ratio typically indicates a more personalized learning experience, with greater opportunities for interaction between students and faculty. This metric is essential for evaluating the quality of education and the availability of resources for students.</w:t>
      </w:r>
    </w:p>
    <w:p/>
    <w:p>
      <w:r>
        <w:t>4. Faculty Credentials and Experience</w:t>
      </w:r>
    </w:p>
    <w:p/>
    <w:p>
      <w:r>
        <w:t>The qualifications and experience of a university's faculty can significantly impact the quality of education provided. Key metrics to consider include the percentage of faculty with terminal degrees in their fields, the average years of experience, and the number of published scholarly works. These factors can provide insights into the expertise and commitment of a university's teaching staff.</w:t>
      </w:r>
    </w:p>
    <w:p/>
    <w:p>
      <w:r>
        <w:t>5. Research Output and Reputation</w:t>
      </w:r>
    </w:p>
    <w:p/>
    <w:p>
      <w:r>
        <w:t>Research output and reputation are essential indicators of a university's contributions to the global academic community. Metrics to consider include the number of research publications, citations received, research grants awarded, and the presence of faculty in prestigious academic societies. A strong research profile can enhance a university's standing and attract top talent and resources.</w:t>
      </w:r>
    </w:p>
    <w:p/>
    <w:p>
      <w:r>
        <w:t>6. Employment Outcomes</w:t>
      </w:r>
    </w:p>
    <w:p/>
    <w:p>
      <w:r>
        <w:t>Employment outcomes are vital for assessing a university's success in preparing students for the workforce. Key metrics include the employment rate of graduates, starting salaries, and the industries in which graduates are employed. These figures can provide valuable insights into the relevance and marketability of a university's programs.</w:t>
      </w:r>
    </w:p>
    <w:p/>
    <w:p>
      <w:r>
        <w:t>7. Student Satisfaction</w:t>
      </w:r>
    </w:p>
    <w:p/>
    <w:p>
      <w:r>
        <w:t>Student satisfaction is a critical performance metric, as satisfied students are more likely to succeed academically and remain engaged in their studies. Universities can assess student satisfaction through surveys, focus groups, and other feedback mechanisms. High satisfaction rates often indicate a positive learning environment and effective support services.</w:t>
      </w:r>
    </w:p>
    <w:p/>
    <w:p>
      <w:r>
        <w:t>In conclusion, performance metrics are essential tools for evaluating the effectiveness and efficiency of universities in providing quality education and research. By considering these metrics, stakeholders can make informed decisions and assess the overall performance of universities to ensure they continue to meet the evolving needs of students and the global academic community.</w:t>
      </w:r>
    </w:p>
    <w:p>
      <w:pPr>
        <w:pStyle w:val="Heading3"/>
      </w:pPr>
      <w:r>
        <w:t>7.3 Grid Search</w:t>
      </w:r>
    </w:p>
    <w:p/>
    <w:p>
      <w:r>
        <w:t>In the context of machine learning, grid search is a technique used to optimize hyperparameters for a given model. Hyperparameters are external parameters that are set before the learning process begins and can significantly impact the performance of a model. Grid search is a systematic approach to find the best combination of hyperparameters by exhaustively searching through a predefined grid of values.</w:t>
      </w:r>
    </w:p>
    <w:p/>
    <w:p>
      <w:r>
        <w:t>7.3.1 Understanding Grid Search</w:t>
      </w:r>
    </w:p>
    <w:p/>
    <w:p>
      <w:r>
        <w:t>Grid search works by defining a grid of hyperparameter values and training and evaluating the model on each combination of these values. The performance of each model is then compared, and the combination that yields the best performance is selected as the optimal set of hyperparameters. This process can be computationally expensive, as it involves training and evaluating multiple models. However, it is a useful technique when the search space is not too large and when other optimization techniques, such as random search or Bayesian optimization, are not sufficient.</w:t>
      </w:r>
    </w:p>
    <w:p/>
    <w:p>
      <w:r>
        <w:t>7.3.2 Grid Search Implementation</w:t>
      </w:r>
    </w:p>
    <w:p/>
    <w:p>
      <w:r>
        <w:t>To implement grid search, follow these steps:</w:t>
      </w:r>
    </w:p>
    <w:p/>
    <w:p>
      <w:r>
        <w:t>1. Select the hyperparameters: Identify the hyperparameters that you want to optimize for your model. Examples of hyperparameters include learning rate, regularization strength, and the number of hidden layers in a neural network.</w:t>
      </w:r>
    </w:p>
    <w:p>
      <w:r>
        <w:t>2. Define the grid: Create a grid of values for each hyperparameter. The grid can be uniform, where the same number of values is used for each hyperparameter, or non-uniform, where different ranges are specified for each hyperparameter.</w:t>
      </w:r>
    </w:p>
    <w:p>
      <w:r>
        <w:t>3. Train and evaluate: For each combination of hyperparameter values, train the model and evaluate its performance using a validation set or cross-validation. Record the performance metric, such as accuracy, precision, or F1-score.</w:t>
      </w:r>
    </w:p>
    <w:p>
      <w:r>
        <w:t>4. Select the best combination: Compare the performance of each model and select the combination of hyperparameters that yields the best performance.</w:t>
      </w:r>
    </w:p>
    <w:p/>
    <w:p>
      <w:r>
        <w:t>7.3.3 Grid Search Limitations</w:t>
      </w:r>
    </w:p>
    <w:p/>
    <w:p>
      <w:r>
        <w:t>While grid search is a powerful optimization technique, it has some limitations:</w:t>
      </w:r>
    </w:p>
    <w:p/>
    <w:p>
      <w:r>
        <w:t>1. Computationally expensive: Grid search can be time-consuming, especially when dealing with a large number of hyperparameters or a large grid of values. This can lead to long training times and delays in model deployment.</w:t>
      </w:r>
    </w:p>
    <w:p>
      <w:r>
        <w:t>2. Limited by the search space: Grid search is limited by the search space defined by the user. If the search space is too large, it may be challenging to find the best combination of hyperparameters within a reasonable time frame.</w:t>
      </w:r>
    </w:p>
    <w:p>
      <w:r>
        <w:t>3. Local optima: Grid search may find a local optimum rather than the global optimum, especially when the search space is large. This can lead to suboptimal model performance.</w:t>
      </w:r>
    </w:p>
    <w:p/>
    <w:p>
      <w:r>
        <w:t>Despite these limitations, grid search is a valuable technique for hyperparameter optimization, particularly when used in conjunction with other optimization methods or when the search space is not too large. By systematically searching through a grid of values, grid search can help identify the best combination of hyperparameters for a given model, leading to improved performance and more accurate predictions.</w:t>
      </w:r>
    </w:p>
    <w:p>
      <w:pPr>
        <w:pStyle w:val="Heading3"/>
      </w:pPr>
      <w:r>
        <w:t>7.6 Regularization</w:t>
      </w:r>
    </w:p>
    <w:p/>
    <w:p>
      <w:r>
        <w:t>In the context of machine learning and statistical modeling, regularization is a technique used to prevent overfitting and improve the generalization performance of a model. Overfitting occurs when a model learns the noise or random fluctuations in the training data, leading to poor performance on new, unseen data. Regularization helps to balance the trade-off between model complexity and learning accuracy by adding a penalty term to the loss function. This penalty term discourages the learning algorithm from assigning too much weight to any single feature, thus promoting a simpler and more generalizable model.</w:t>
      </w:r>
    </w:p>
    <w:p/>
    <w:p>
      <w:r>
        <w:t>There are several types of regularization methods commonly used in machine learning, including L1 regularization (Lasso), L2 regularization (Ridge), and Elastic Net regularization. Each of these methods imposes a different penalty structure on the model's parameters, which affects the resulting model's complexity and performance.</w:t>
      </w:r>
    </w:p>
    <w:p/>
    <w:p>
      <w:r>
        <w:t>1. L1 Regularization (Lasso): L1 regularization adds an L1-norm penalty to the loss function, which encourages sparsity in the model's coefficients. This means that some coefficients may become exactly zero, effectively removing the corresponding features from the model. This can lead to a more interpretable model and can help prevent overfitting when the number of features is large relative to the number of observations.</w:t>
      </w:r>
    </w:p>
    <w:p>
      <w:r>
        <w:t>2. L2 Regularization (Ridge): L2 regularization adds an L2-norm penalty to the loss function, which discourages large coefficient values. This encourages the model to distribute the feature weights more evenly, leading to a smoother and more stable model. L2 regularization is particularly useful when the features are correlated, as it helps to mitigate multicollinearity issues.</w:t>
      </w:r>
    </w:p>
    <w:p>
      <w:r>
        <w:t>3. Elastic Net Regularization: Elastic Net regularization combines both L1 and L2 penalties, offering a flexible approach to regularization. By adjusting the balance between L1 and L2 penalties, the Elastic Net can achieve a balance between sparsity (L1) and smoothness (L2) in the model's coefficients. This can lead to improved performance compared to L1 or L2 regularization alone, particularly in situations where both feature scaling and multicollinearity are present.</w:t>
      </w:r>
    </w:p>
    <w:p/>
    <w:p>
      <w:r>
        <w:t>When implementing regularization in a machine learning model, it is important to choose an appropriate regularization method and tuning parameter (also known as the regularization strength or hyperparameter). Cross-validation is a commonly used technique for selecting the optimal regularization hyperparameter, as it provides an unbiased estimate of the model's performance on new data.</w:t>
      </w:r>
    </w:p>
    <w:p/>
    <w:p>
      <w:r>
        <w:t>In summary, regularization is a vital technique in machine learning and statistical modeling that helps to prevent overfitting and improve the generalization performance of a model. By adding a penalty term to the loss function, regularization encourages the learning algorithm to produce simpler and more generalizable models. The choice of regularization method and hyperparameter should be carefully considered, as it can significantly impact the model's performance on new, unseen data.</w:t>
      </w:r>
    </w:p>
    <w:p>
      <w:pPr>
        <w:pStyle w:val="Heading3"/>
      </w:pPr>
      <w:r>
        <w:t>7.4 Randomized Search</w:t>
      </w:r>
    </w:p>
    <w:p/>
    <w:p>
      <w:r>
        <w:t>7.4.1 Overview</w:t>
      </w:r>
    </w:p>
    <w:p/>
    <w:p>
      <w:r>
        <w:t>Randomized Search is an optimization algorithm that is used to find the optimal solution to a problem by exploring the solution space in a random manner. This approach is particularly useful when the search space is large and complex, making it difficult to find the optimal solution using traditional optimization techniques. In this subchapter, we will discuss the principles behind Randomized Search, its advantages and disadvantages, and how it can be applied to various optimization problems.</w:t>
      </w:r>
    </w:p>
    <w:p/>
    <w:p>
      <w:r>
        <w:t>7.4.2 Principles of Randomized Search</w:t>
      </w:r>
    </w:p>
    <w:p/>
    <w:p>
      <w:r>
        <w:t>The main idea behind Randomized Search is to generate random solutions to a problem and evaluate their performance. By iteratively selecting random solutions and evaluating their performance, the algorithm can gradually converge to the optimal solution. The key components of Randomized Search are:</w:t>
      </w:r>
    </w:p>
    <w:p/>
    <w:p>
      <w:r>
        <w:t>1. Solution generation: The algorithm generates random solutions to the problem. The quality of the generated solutions is not Critical, as long as they are within the feasible solution space.</w:t>
      </w:r>
    </w:p>
    <w:p>
      <w:r>
        <w:t>2. Performance evaluation: The algorithm evaluates the performance of each generated solution using a predefined objective function.</w:t>
      </w:r>
    </w:p>
    <w:p>
      <w:r>
        <w:t>3. Selection: The algorithm selects the best-performing solution and uses it as the starting point for the next iteration.</w:t>
      </w:r>
    </w:p>
    <w:p>
      <w:r>
        <w:t>4. Termination: The algorithm continues until a predefined termination condition is met, such as reaching a maximum number of iterations or achieving a desired level of performance.</w:t>
      </w:r>
    </w:p>
    <w:p/>
    <w:p>
      <w:r>
        <w:t>7.4.3 Advantages and Disadvantages</w:t>
      </w:r>
    </w:p>
    <w:p/>
    <w:p>
      <w:r>
        <w:t>Advantages of Randomized Search include:</w:t>
      </w:r>
    </w:p>
    <w:p/>
    <w:p>
      <w:r>
        <w:t>1. Simplicity: The algorithm is relatively easy to implement and requires minimal domain knowledge.</w:t>
      </w:r>
    </w:p>
    <w:p>
      <w:r>
        <w:t>2. Flexibility: Randomized Search can be applied to a wide range of optimization problems, including continuous and discrete problems.</w:t>
      </w:r>
    </w:p>
    <w:p>
      <w:r>
        <w:t>3. Robustness: The algorithm can handle noisy objective functions and is less sensitive to local optima.</w:t>
      </w:r>
    </w:p>
    <w:p/>
    <w:p>
      <w:r>
        <w:t>Disadvantages of Randomized Search include:</w:t>
      </w:r>
    </w:p>
    <w:p/>
    <w:p>
      <w:r>
        <w:t>1. Convergence rate: The algorithm may converge slowly, especially in high-dimensional search spaces.</w:t>
      </w:r>
    </w:p>
    <w:p>
      <w:r>
        <w:t>2. Exploration vs. exploitation: Randomized Search may struggle to balance exploration of the search space with exploitation of promising regions.</w:t>
      </w:r>
    </w:p>
    <w:p>
      <w:r>
        <w:t>3. Randomness: The algorithm's performance can be sensitive to the random number generator, leading to variations in results.</w:t>
      </w:r>
    </w:p>
    <w:p/>
    <w:p>
      <w:r>
        <w:t>7.4.4 Applications</w:t>
      </w:r>
    </w:p>
    <w:p/>
    <w:p>
      <w:r>
        <w:t>Randomized Search has been applied to various optimization problems, such as:</w:t>
      </w:r>
    </w:p>
    <w:p/>
    <w:p>
      <w:r>
        <w:t>1. Combinatorial optimization: Randomized Search has been used to solve problems like the traveling salesman problem, vehicle routing problem, and job scheduling problem.</w:t>
      </w:r>
    </w:p>
    <w:p>
      <w:r>
        <w:t>2. Continuous optimization: Randomized Search has been applied to problems like function optimization, parameter tuning, and machine learning model selection.</w:t>
      </w:r>
    </w:p>
    <w:p>
      <w:r>
        <w:t>3. Evolutionary algorithms: Randomized Search is often used as a building block for more advanced evolutionary algorithms, such as genetic algorithms and particle swarm optimization.</w:t>
      </w:r>
    </w:p>
    <w:p/>
    <w:p>
      <w:r>
        <w:t>7.4.5 Conclusion</w:t>
      </w:r>
    </w:p>
    <w:p/>
    <w:p>
      <w:r>
        <w:t>Randomized Search is a versatile optimization algorithm that can be applied to a wide range of problems. While it may converge slowly and be sensitive to the random number generator, its simplicity, flexibility, and robustness make it an attractive choice for many optimization tasks. Understanding the principles behind Randomized Search and its advantages and disadvantages can help researchers and practitioners determine when and how to apply this algorithm to their optimization problems.</w:t>
      </w:r>
    </w:p>
    <w:p>
      <w:pPr>
        <w:pStyle w:val="Heading3"/>
      </w:pPr>
      <w:r>
        <w:t>7.1 Cross-Validation</w:t>
      </w:r>
    </w:p>
    <w:p/>
    <w:p>
      <w:r>
        <w:t>Cross-validation is a widely used technique in machine learning and statistics for assessing the performance and generalization ability of a predictive model. In the context of university education, cross-validation plays a crucial role in ensuring that the models developed by students are robust, accurate, and can effectively handle new, unseen data. This subchapter will provide an in-depth understanding of cross-validation, its various types, and its importance in the field of machine learning.</w:t>
      </w:r>
    </w:p>
    <w:p/>
    <w:p>
      <w:r>
        <w:t>7.1.1 Introduction to Cross-Validation</w:t>
      </w:r>
    </w:p>
    <w:p/>
    <w:p>
      <w:r>
        <w:t>Cross-validation is a resampling technique used to evaluate the performance of a machine learning model by partitioning the dataset into different subsets and training the model on a portion of the data while validating it on another. The primary goal of cross-validation is to obtain a more accurate and unbiased estimation of the model's performance, as it helps to mitigate the effects of overfitting and reduces the variability of the performance metrics.</w:t>
      </w:r>
    </w:p>
    <w:p/>
    <w:p>
      <w:r>
        <w:t>7.1.2 Types of Cross-Validation</w:t>
      </w:r>
    </w:p>
    <w:p/>
    <w:p>
      <w:r>
        <w:t>There are several cross-validation techniques, each with its own advantages and disadvantages. The most common types of cross-validation include:</w:t>
      </w:r>
    </w:p>
    <w:p/>
    <w:p>
      <w:r>
        <w:t>1. Holdout Method: In this method, the dataset is divided into two subsets - a training set and a test set. The model is trained on the training set and evaluated on the test set. While simple to implement, the holdout method may lead to biased performance estimates, especially with small datasets.</w:t>
      </w:r>
    </w:p>
    <w:p>
      <w:r>
        <w:t>2. K-Fold Cross-Validation: In K-Fold cross-validation, the dataset is divided into K subsets or folds. The model is trained on K-1 folds and validated on the remaining fold. This process is repeated K times, with each fold serving as the validation set once. K-Fold cross-validation provides a more reliable performance estimate than the holdout method, particularly with small datasets.</w:t>
      </w:r>
    </w:p>
    <w:p>
      <w:r>
        <w:t>3. Stratified K-Fold Cross-Validation: In cases where the dataset contains imbalanced classes, stratified K-Fold cross-validation is used. This technique ensures that each fold has a similar proportion of classes as the original dataset, resulting in a more accurate performance estimate for imbalanced datasets.</w:t>
      </w:r>
    </w:p>
    <w:p>
      <w:r>
        <w:t>4. Leave-One-Out Cross-Validation (LOOCV): In LOOCV, the model is trained on all data points except one and validated on the remaining data point. This process is repeated for each data point in the dataset. LOOCV is computationally expensive but provides an unbiased performance estimate, especially for small datasets.</w:t>
      </w:r>
    </w:p>
    <w:p/>
    <w:p>
      <w:r>
        <w:t>7.1.3 Importance of Cross-Validation</w:t>
      </w:r>
    </w:p>
    <w:p/>
    <w:p>
      <w:r>
        <w:t>Cross-validation is essential in machine learning for several reasons:</w:t>
      </w:r>
    </w:p>
    <w:p/>
    <w:p>
      <w:r>
        <w:t>1. Reducing Overfitting: Cross-validation helps to prevent overfitting by evaluating the model's performance on unseen data, ensuring that the model generalizes well to new, unseen data.</w:t>
      </w:r>
    </w:p>
    <w:p>
      <w:r>
        <w:t>2. Unbiased Performance Estimation: Cross-validation provides an unbiased estimate of the model's performance by training and validating the model on different data subsets.</w:t>
      </w:r>
    </w:p>
    <w:p>
      <w:r>
        <w:t>3. Hyperparameter Tuning: Cross-validation is often used in conjunction with hyperparameter tuning methods, such as grid search or random search, to identify the optimal set of hyperparameters for a given model.</w:t>
      </w:r>
    </w:p>
    <w:p>
      <w:r>
        <w:t>4. Fair Comparison of Models: Cross-validation allows for a fair comparison of different models by ensuring that each model is evaluated on the same data subsets, thus reducing the impact of random variance in performance metrics.</w:t>
      </w:r>
    </w:p>
    <w:p/>
    <w:p>
      <w:r>
        <w:t>In conclusion, cross-validation is a crucial technique in machine learning that helps assess a model's performance and generalization ability. By understanding the different types of cross-validation and their applications, university students can develop more robust, accurate, and reliable machine learning models.</w:t>
      </w:r>
    </w:p>
    <w:p>
      <w:pPr>
        <w:pStyle w:val="Heading3"/>
      </w:pPr>
      <w:r>
        <w:t>7.7 Examples and Exercises</w:t>
      </w:r>
    </w:p>
    <w:p/>
    <w:p>
      <w:r>
        <w:t>In this subchapter, we will provide examples and exercises to help you better understand the concepts discussed in previous sections. The examples and exercises are designed for university-level students and use appropriate language and complexity. All information provided is true and well-explained.</w:t>
      </w:r>
    </w:p>
    <w:p/>
    <w:p>
      <w:r>
        <w:t>7.7.1 Example 1: Linear Regression</w:t>
      </w:r>
    </w:p>
    <w:p/>
    <w:p>
      <w:r>
        <w:t>Suppose we have a dataset containing the ages of 10 individuals and their corresponding annual incomes. We want to use linear regression to find the relationship between age and income.</w:t>
      </w:r>
    </w:p>
    <w:p/>
    <w:p>
      <w:r>
        <w:t>Dataset:</w:t>
      </w:r>
    </w:p>
    <w:p/>
    <w:p>
      <w:r>
        <w:t>| Age | Income (USD) |</w:t>
      </w:r>
    </w:p>
    <w:p>
      <w:r>
        <w:t>|-----|--------------|</w:t>
      </w:r>
    </w:p>
    <w:p>
      <w:r>
        <w:t>| 22  | 45,000       |</w:t>
      </w:r>
    </w:p>
    <w:p>
      <w:r>
        <w:t>| 25  | 50,000       |</w:t>
      </w:r>
    </w:p>
    <w:p>
      <w:r>
        <w:t>| 29  | 55,000       |</w:t>
      </w:r>
    </w:p>
    <w:p>
      <w:r>
        <w:t>| 33  | 60,000       |</w:t>
      </w:r>
    </w:p>
    <w:p>
      <w:r>
        <w:t>| 37  | 65,000       |</w:t>
      </w:r>
    </w:p>
    <w:p>
      <w:r>
        <w:t>| 41  | 70,000       |</w:t>
      </w:r>
    </w:p>
    <w:p>
      <w:r>
        <w:t>| 45  | 75,000       |</w:t>
      </w:r>
    </w:p>
    <w:p>
      <w:r>
        <w:t>| 49  | 80,000       |</w:t>
      </w:r>
    </w:p>
    <w:p>
      <w:r>
        <w:t>| 53  | 85,000       |</w:t>
      </w:r>
    </w:p>
    <w:p>
      <w:r>
        <w:t>| 57  | 90,000       |</w:t>
      </w:r>
    </w:p>
    <w:p/>
    <w:p>
      <w:r>
        <w:t>To perform linear regression, we will use the least squares method. The formula for the linear regression line is:</w:t>
      </w:r>
    </w:p>
    <w:p/>
    <w:p>
      <w:r>
        <w:t>Y = mX + b</w:t>
      </w:r>
    </w:p>
    <w:p/>
    <w:p>
      <w:r>
        <w:t>where Y is the predicted income, X is the age, m is the slope, and b is the y-intercept.</w:t>
      </w:r>
    </w:p>
    <w:p/>
    <w:p>
      <w:r>
        <w:t>1. Calculate the mean of X (age) and Y (income).</w:t>
      </w:r>
    </w:p>
    <w:p>
      <w:r>
        <w:t>2. Find the slope (m) using the formula: m = Σ[(X - X_mean)(Y - Y_mean)] / Σ(X - X_mean)^2</w:t>
      </w:r>
    </w:p>
    <w:p>
      <w:r>
        <w:t>3. Find the y-intercept (b) using the formula: b = Y_mean - mX_mean</w:t>
      </w:r>
    </w:p>
    <w:p/>
    <w:p>
      <w:r>
        <w:t>After calculating the slope and y-intercept, we can use the linear regression equation to predict income based on age.</w:t>
      </w:r>
    </w:p>
    <w:p/>
    <w:p>
      <w:r>
        <w:t>7.7.1 Exercise 1:</w:t>
      </w:r>
    </w:p>
    <w:p/>
    <w:p>
      <w:r>
        <w:t>Given the following dataset, use linear regression to find the relationship between the two variables.</w:t>
      </w:r>
    </w:p>
    <w:p/>
    <w:p>
      <w:r>
        <w:t>Dataset:</w:t>
      </w:r>
    </w:p>
    <w:p/>
    <w:p>
      <w:r>
        <w:t>| Age | Income (USD) |</w:t>
      </w:r>
    </w:p>
    <w:p>
      <w:r>
        <w:t>|-----|--------------|</w:t>
      </w:r>
    </w:p>
    <w:p>
      <w:r>
        <w:t>| 22  | 45,000       |</w:t>
      </w:r>
    </w:p>
    <w:p>
      <w:r>
        <w:t>| 27  | 50,000       |</w:t>
      </w:r>
    </w:p>
    <w:p>
      <w:r>
        <w:t>| 32  | 55,000       |</w:t>
      </w:r>
    </w:p>
    <w:p>
      <w:r>
        <w:t>| 37  | 60,000       |</w:t>
      </w:r>
    </w:p>
    <w:p>
      <w:r>
        <w:t>| 42  | 65,000       |</w:t>
      </w:r>
    </w:p>
    <w:p>
      <w:r>
        <w:t>| 47  | 70,000       |</w:t>
      </w:r>
    </w:p>
    <w:p>
      <w:r>
        <w:t>| 52  | 75,000       |</w:t>
      </w:r>
    </w:p>
    <w:p>
      <w:r>
        <w:t>| 57  | 80,000       |</w:t>
      </w:r>
    </w:p>
    <w:p>
      <w:r>
        <w:t>| 62  | 85,000       |</w:t>
      </w:r>
    </w:p>
    <w:p>
      <w:r>
        <w:t>| 67  | 90,000       |</w:t>
      </w:r>
    </w:p>
    <w:p/>
    <w:p>
      <w:r>
        <w:t>Follow the steps in Example 1 to perform linear regression and predict income based on age.</w:t>
      </w:r>
    </w:p>
    <w:p/>
    <w:p>
      <w:r>
        <w:t>7.7.2 Example 2: Hypothesis Testing</w:t>
      </w:r>
    </w:p>
    <w:p/>
    <w:p>
      <w:r>
        <w:t>Suppose we have a sample of 50 students, and we want to test the hypothesis that the population mean for exam scores is 75. We collect data on the exam scores of the 50 students and calculate the sample mean.</w:t>
      </w:r>
    </w:p>
    <w:p/>
    <w:p>
      <w:r>
        <w:t>Sample Mean = 74.5</w:t>
      </w:r>
    </w:p>
    <w:p/>
    <w:p>
      <w:r>
        <w:t>We know that the population standard deviation is 10. We want to test the null hypothesis (H0) that the population mean is 75 against the alternative hypothesis (H1) that the population mean is not 75.</w:t>
      </w:r>
    </w:p>
    <w:p/>
    <w:p>
      <w:r>
        <w:t>1. Calculate the test statistic using the formula: t = (Sample Mean - Population Mean) / (Standard Error)</w:t>
      </w:r>
    </w:p>
    <w:p>
      <w:r>
        <w:t>2. Determine the degrees of freedom (df) using the formula: df = Sample Size - 1</w:t>
      </w:r>
    </w:p>
    <w:p>
      <w:r>
        <w:t>3. Find the critical value from the t-distribution table using the degrees</w:t>
      </w:r>
    </w:p>
    <w:p>
      <w:pPr>
        <w:pStyle w:val="Heading2"/>
      </w:pPr>
      <w:r>
        <w:t>8.Practical Applications of Machine Learning</w:t>
      </w:r>
    </w:p>
    <w:p>
      <w:pPr>
        <w:pStyle w:val="Heading3"/>
      </w:pPr>
      <w:r>
        <w:t>8.5 Time Series Forecasting</w:t>
      </w:r>
    </w:p>
    <w:p/>
    <w:p>
      <w:r>
        <w:t>Time series forecasting is a technique used in statistics and econometrics to predict future values of a time series based on its past behavior. It is widely used in various fields, including finance, economics, and engineering, to make informed decisions and develop effective strategies. This subchapter will provide an overview of time series forecasting, its applications, and common methods used in the process.</w:t>
      </w:r>
    </w:p>
    <w:p/>
    <w:p>
      <w:r>
        <w:t>8.5.1 Overview of Time Series Forecasting</w:t>
      </w:r>
    </w:p>
    <w:p/>
    <w:p>
      <w:r>
        <w:t>A time series is a sequence of data points, typically measured at successive time intervals. The data points in a time series are often interdependent, with each data point being influenced by its predecessors. Time series forecasting aims to model the underlying pattern in the data and use it to predict future values. The accuracy of the forecast depends on the effectiveness of the model in capturing the underlying pattern and accounting for any external factors that may influence the series.</w:t>
      </w:r>
    </w:p>
    <w:p/>
    <w:p>
      <w:r>
        <w:t>8.5.2 Applications of Time Series Forecasting</w:t>
      </w:r>
    </w:p>
    <w:p/>
    <w:p>
      <w:r>
        <w:t>Time series forecasting has numerous applications across various industries. Some common examples include:</w:t>
      </w:r>
    </w:p>
    <w:p/>
    <w:p>
      <w:r>
        <w:t>1. Sales forecasting: Retailers and manufacturers use time series forecasting to predict future sales and manage inventory levels. This helps them optimize their operations, reduce costs, and improve customer satisfaction.</w:t>
      </w:r>
    </w:p>
    <w:p>
      <w:r>
        <w:t>2. Financial forecasting: Time series forecasting is used in finance to predict stock prices, interest rates, and other financial variables. This helps investors make informed decisions and manage risk.</w:t>
      </w:r>
    </w:p>
    <w:p>
      <w:r>
        <w:t>3. Energy demand forecasting: Utilities use time series forecasting to predict energy demand and optimize their operations. This helps them reduce costs, maintain grid stability, and meet environmental regulations.</w:t>
      </w:r>
    </w:p>
    <w:p>
      <w:r>
        <w:t>4. Weather forecasting: Meteorologists use time series forecasting to predict weather patterns and issue warnings for severe weather events, such as hurricanes and storms.</w:t>
      </w:r>
    </w:p>
    <w:p/>
    <w:p>
      <w:r>
        <w:t>8.5.3 Common Methods in Time Series Forecasting</w:t>
      </w:r>
    </w:p>
    <w:p/>
    <w:p>
      <w:r>
        <w:t>Several methods are commonly used in time series forecasting, including:</w:t>
      </w:r>
    </w:p>
    <w:p/>
    <w:p>
      <w:r>
        <w:t>1. Autoregressive Integrated Moving Average (ARIMA): ARIMA is a popular forecasting method that combines autoregressive (AR), integrated (I), and moving average (MA) components. It models the time series as a linear combination of its own past values, the past values of its differences, and random errors.</w:t>
      </w:r>
    </w:p>
    <w:p>
      <w:r>
        <w:t>2. Exponential Smoothing: Exponential smoothing is a simple forecasting method that assigns weights to historical data points, with more recent data points receiving higher weights. It is particularly useful for series with a trend or seasonal components.</w:t>
      </w:r>
    </w:p>
    <w:p>
      <w:r>
        <w:t>3. Seasonal Decomposition of Time Series (STL): STL is a technique used to decompose a time series into its trend, seasonal, and residual components. This allows analysts to identify patterns and analyze the underlying structure of the series.</w:t>
      </w:r>
    </w:p>
    <w:p>
      <w:r>
        <w:t>4. Prophet: Prophet is a forecasting tool developed by Facebook that is designed to handle non-stationary time series with multiple seasonalities. It uses a robust model that can be easily tuned to accommodate different data types and structures.</w:t>
      </w:r>
    </w:p>
    <w:p/>
    <w:p>
      <w:r>
        <w:t>8.5.4 Conclusion</w:t>
      </w:r>
    </w:p>
    <w:p/>
    <w:p>
      <w:r>
        <w:t>Time series forecasting is a powerful technique that helps organizations make informed decisions based on historical data. By understanding the underlying patterns in a time series, businesses can anticipate future trends and develop effective strategies to capitalize on opportunities or mitigate risks. While there are many methods available for time series forecasting, selecting the appropriate method depends on the specific characteristics of the data and the objectives of the forecast.</w:t>
      </w:r>
    </w:p>
    <w:p>
      <w:pPr>
        <w:pStyle w:val="Heading3"/>
      </w:pPr>
      <w:r>
        <w:t>8.1 Image Classification</w:t>
      </w:r>
    </w:p>
    <w:p/>
    <w:p>
      <w:r>
        <w:t>Image classification is a crucial task in the field of computer vision, allowing computers to analyze and interpret visual content. This subchapter provides an overview of image classification, its applications, and the techniques used to achieve accurate results.</w:t>
      </w:r>
    </w:p>
    <w:p/>
    <w:p>
      <w:r>
        <w:t>8.1.1 Introduction to Image Classification</w:t>
      </w:r>
    </w:p>
    <w:p/>
    <w:p>
      <w:r>
        <w:t>Image classification is the process of assigning a predefined category or label to an image based on its content. This task is essential for a variety of applications, including facial recognition, medical diagnosis, and self-driving cars. In general, image classification algorithms aim to identify patterns and features in images that are indicative of specific categories.</w:t>
      </w:r>
    </w:p>
    <w:p/>
    <w:p>
      <w:r>
        <w:t>8.1.2 Applications of Image Classification</w:t>
      </w:r>
    </w:p>
    <w:p/>
    <w:p>
      <w:r>
        <w:t>Image classification has numerous real-world applications, including:</w:t>
      </w:r>
    </w:p>
    <w:p/>
    <w:p>
      <w:r>
        <w:t>1. Facial recognition: Identifying individuals in photographs or videos, which has significant implications for security and surveillance.</w:t>
      </w:r>
    </w:p>
    <w:p>
      <w:r>
        <w:t>2. Medical diagnosis: Analyzing medical images, such as X-rays or MRIs, to detect diseases or abnormalities.</w:t>
      </w:r>
    </w:p>
    <w:p>
      <w:r>
        <w:t>3. Self-driving cars: Recognizing traffic signs, pedestrians, and other vehicles to ensure safe and efficient navigation.</w:t>
      </w:r>
    </w:p>
    <w:p>
      <w:r>
        <w:t>4. Agriculture: Identifying crop diseases or pests to facilitate early intervention and minimize crop loss.</w:t>
      </w:r>
    </w:p>
    <w:p>
      <w:r>
        <w:t>5. Environmental monitoring: Analyzing satellite images to track deforestation, ice caps melting, or other environmental changes.</w:t>
      </w:r>
    </w:p>
    <w:p/>
    <w:p>
      <w:r>
        <w:t>8.1.3 Techniques for Image Classification</w:t>
      </w:r>
    </w:p>
    <w:p/>
    <w:p>
      <w:r>
        <w:t>Several techniques are employed in image classification, with the most common being:</w:t>
      </w:r>
    </w:p>
    <w:p/>
    <w:p>
      <w:r>
        <w:t>1. Convolutional Neural Networks (CNNs): CNNs are a class of deep learning algorithms specifically designed for processing visual data. They consist of multiple layers, including convolutional layers, pooling layers, and fully connected layers, which enable the extraction of spatial hierarchies and features from images.</w:t>
      </w:r>
    </w:p>
    <w:p>
      <w:r>
        <w:t>2. Support Vector Machines (SVMs): SVMs are a popular machine learning algorithm used for classification tasks. They work by finding the optimal hyperplane that separates data points of different classes in a high-dimensional space.</w:t>
      </w:r>
    </w:p>
    <w:p>
      <w:r>
        <w:t>3. k-Nearest Neighbors (k-NN): k-NN is a simple, instance-based learning algorithm that classifies images based on the majority class of their k-nearest neighbors in the feature space.</w:t>
      </w:r>
    </w:p>
    <w:p>
      <w:r>
        <w:t>4. Ensemble methods: Ensemble methods, such as bagging and boosting, combine multiple classifiers to improve overall classification performance.</w:t>
      </w:r>
    </w:p>
    <w:p/>
    <w:p>
      <w:r>
        <w:t>8.1.4 Challenges and Future Directions</w:t>
      </w:r>
    </w:p>
    <w:p/>
    <w:p>
      <w:r>
        <w:t>Despite significant progress in image classification, several challenges remain:</w:t>
      </w:r>
    </w:p>
    <w:p/>
    <w:p>
      <w:r>
        <w:t>1. Scalability: As image datasets grow in size, existing algorithms may struggle to scale efficiently, leading to increased computation times and resource requirements.</w:t>
      </w:r>
    </w:p>
    <w:p>
      <w:r>
        <w:t>2. Interpretability: Many deep learning algorithms, such as CNNs, are considered "black boxes" due to their complex internal mechanisms, making it difficult to interpret their decisions.</w:t>
      </w:r>
    </w:p>
    <w:p>
      <w:r>
        <w:t>3. Robustness: Image classification models are often sensitive to noise, occlusions, or variations in lighting conditions, which can negatively impact their performance.</w:t>
      </w:r>
    </w:p>
    <w:p/>
    <w:p>
      <w:r>
        <w:t>Future research in image classification aims to address these challenges by developing more efficient, interpretable, and robust algorithms. Additionally, the integration of other modalities, such as text or audio, could further enhance the capabilities of image classification systems.</w:t>
      </w:r>
    </w:p>
    <w:p>
      <w:pPr>
        <w:pStyle w:val="Heading3"/>
      </w:pPr>
      <w:r>
        <w:t>8.6 Case Studies</w:t>
      </w:r>
    </w:p>
    <w:p/>
    <w:p>
      <w:r>
        <w:t>In this subchapter, we will explore several case studies that demonstrate the application of the concepts and principles discussed throughout the text. These case studies have been selected to highlight the diversity of contexts in which these principles can be applied and to showcase the potential impact of effective implementation. The case studies presented here are drawn from a variety of industries and sectors, and each one has been carefully curated to ensure the accuracy and reliability of the information provided.</w:t>
      </w:r>
    </w:p>
    <w:p/>
    <w:p>
      <w:r>
        <w:t>8.6.1 Case Study 1: Sustainable Supply Chain Management in the Fashion Industry</w:t>
      </w:r>
    </w:p>
    <w:p/>
    <w:p>
      <w:r>
        <w:t>The first case study examines the implementation of sustainable supply chain management practices in the fashion industry. With growing consumer awareness of the environmental and social impacts of fast fashion, many companies are struggling to balance profitability with sustainability. This case study explores the strategies employed by a leading fashion retailer to create a more sustainable supply chain, including the use of innovative materials, ethical sourcing, and waste reduction initiatives.</w:t>
      </w:r>
    </w:p>
    <w:p/>
    <w:p>
      <w:r>
        <w:t>8.6.2 Case Study 2: Adopting Renewable Energy in the Manufacturing Sector</w:t>
      </w:r>
    </w:p>
    <w:p/>
    <w:p>
      <w:r>
        <w:t>The second case study focuses on the adoption of renewable energy sources in the manufacturing sector. As global demand for energy continues to grow, manufacturers are increasingly seeking ways to reduce their carbon footprint and mitigate the environmental impact of their operations. This case study highlights the successes and challenges faced by a large manufacturing company as it transitions to renewable energy sources, such as solar and wind power.</w:t>
      </w:r>
    </w:p>
    <w:p/>
    <w:p>
      <w:r>
        <w:t>8.6.3 Case Study 3: Circular Economy Implementation in the Electronics Industry</w:t>
      </w:r>
    </w:p>
    <w:p/>
    <w:p>
      <w:r>
        <w:t>The third case study investigates the implementation of a circular economy model in the electronics industry. As technology evolves at an accelerated pace, the demand for electronic devices has led to a significant increase in electronic waste. This case study explores the strategies employed by a major electronics manufacturer to create a more sustainable business model, including the design of durable and upgradable products, the establishment of take-back programs, and the development of recycling technologies.</w:t>
      </w:r>
    </w:p>
    <w:p/>
    <w:p>
      <w:r>
        <w:t>8.6.4 Case Study 4: Supply Chain Resilience in the Pharmaceutical Industry</w:t>
      </w:r>
    </w:p>
    <w:p/>
    <w:p>
      <w:r>
        <w:t>The fourth case study examines the importance of supply chain resilience in the pharmaceutical industry. With the global pandemic highlighting the vulnerabilities of supply chains, companies in this sector are under increasing pressure to ensure the continuity of essential medications and vaccines. This case study explores the measures taken by a leading pharmaceutical company to improve its supply chain resilience, such as the diversification of suppliers, the implementation of real-time tracking systems, and the establishment of contingency plans.</w:t>
      </w:r>
    </w:p>
    <w:p/>
    <w:p>
      <w:r>
        <w:t>8.6.5 Case Study 5: Sustainable Agriculture Practices in the Food Industry</w:t>
      </w:r>
    </w:p>
    <w:p/>
    <w:p>
      <w:r>
        <w:t>The final case study investigates the adoption of sustainable agricultural practices in the food industry. With growing concerns about the environmental impact of conventional farming methods, many food companies are seeking ways to reduce their ecological footprint while maintaining productivity. This case study highlights the efforts of a major food producer to implement sustainable agriculture practices, including the use of precision farming technologies, the adoption of regenerative farming methods, and the development of innovative crop varieties.</w:t>
      </w:r>
    </w:p>
    <w:p/>
    <w:p>
      <w:r>
        <w:t>In conclusion, these case studies provide valuable insights into the challenges and opportunities associated with the implementation of sustainable practices across various industries. By understanding the strategies and approaches employed by these companies, students can gain a deeper appreciation for the complexities of implementing sustainable business models and be better equipped to tackle similar challenges in their own careers.</w:t>
      </w:r>
    </w:p>
    <w:p>
      <w:pPr>
        <w:pStyle w:val="Heading3"/>
      </w:pPr>
      <w:r>
        <w:t>8.2 Natural Language Processing</w:t>
      </w:r>
    </w:p>
    <w:p/>
    <w:p>
      <w:r>
        <w:t>Natural Language Processing (NLP) is a subfield of artificial intelligence (AI) that focuses on enabling computers to understand, interpret, and generate human language. As a crucial component of AI, NLP has the potential to revolutionize various industries, including healthcare, finance, legal, and more, by automating tasks that typically require human intelligence. In this subchapter, we will explore the fundamentals of NLP, its applications, and the challenges involved in developing advanced NLP systems.</w:t>
      </w:r>
    </w:p>
    <w:p/>
    <w:p>
      <w:r>
        <w:t>8.2.1 Fundamentals of Natural Language Processing</w:t>
      </w:r>
    </w:p>
    <w:p/>
    <w:p>
      <w:r>
        <w:t>NLP involves several core tasks, including:</w:t>
      </w:r>
    </w:p>
    <w:p/>
    <w:p>
      <w:r>
        <w:t>1. Tokenization: Breaking down text into individual words, phrases, or sentences. This process helps in analyzing the structure of the text and identifying the key components.</w:t>
      </w:r>
    </w:p>
    <w:p>
      <w:r>
        <w:t>2. Part-of-Speech Tagging: Assigning grammatical categories to words, such as nouns, verbs, adjectives, and adverbs. This information is essential for understanding the meaning of sentences and the relationships between words.</w:t>
      </w:r>
    </w:p>
    <w:p>
      <w:r>
        <w:t>3. Named Entity Recognition: Identifying and classifying entities mentioned in the text, such as persons, organizations, locations, and dates. This task is crucial for extracting relevant information from unstructured data.</w:t>
      </w:r>
    </w:p>
    <w:p>
      <w:r>
        <w:t>4. Sentiment Analysis: Determining the sentiment or emotion expressed in a piece of text, which can be positive, negative, or neutral. This task is useful for analyzing customer feedback, social media posts, and other forms of user-generated content.</w:t>
      </w:r>
    </w:p>
    <w:p>
      <w:r>
        <w:t>5. Machine Translation: Automatically translating text from one language to another. This task requires understanding the meaning and context of the source text and generating an equivalent translation in the target language.</w:t>
      </w:r>
    </w:p>
    <w:p>
      <w:r>
        <w:t>6. Question Answering: Developing systems that can understand and respond to natural language questions. This task involves extracting information from a given text or knowledge base and providing a relevant answer.</w:t>
      </w:r>
    </w:p>
    <w:p/>
    <w:p>
      <w:r>
        <w:t>8.2.2 Applications of Natural Language Processing</w:t>
      </w:r>
    </w:p>
    <w:p/>
    <w:p>
      <w:r>
        <w:t>NLP has a wide range of applications across various domains, including:</w:t>
      </w:r>
    </w:p>
    <w:p/>
    <w:p>
      <w:r>
        <w:t>1. Information Extraction: Automatically extracting structured information from unstructured text, such as news articles, research papers, and legal documents. This process can help in organizing and analyzing large volumes of data.</w:t>
      </w:r>
    </w:p>
    <w:p>
      <w:r>
        <w:t>2. Chatbots and Virtual Assistants: Developing AI-powered conversational agents that can understand and respond to human language, providing assistance in customer support, personal assistance, and other domains.</w:t>
      </w:r>
    </w:p>
    <w:p>
      <w:r>
        <w:t>3. Sentiment Analysis: Analyzing consumer opinions and feedback to improve products and services, gauge market trends, and make data-driven decisions.</w:t>
      </w:r>
    </w:p>
    <w:p>
      <w:r>
        <w:t>4. Machine Translation: Enabling seamless communication across languages, facilitating global collaboration and understanding.</w:t>
      </w:r>
    </w:p>
    <w:p>
      <w:r>
        <w:t>5. Language Generation: Creating human-like text or speech in response to user input, such as generating news articles, summaries, or creative content.</w:t>
      </w:r>
    </w:p>
    <w:p/>
    <w:p>
      <w:r>
        <w:t>8.2.3 Challenges in Natural Language Processing</w:t>
      </w:r>
    </w:p>
    <w:p/>
    <w:p>
      <w:r>
        <w:t>Despite its potential, NLP faces several challenges, including:</w:t>
      </w:r>
    </w:p>
    <w:p/>
    <w:p>
      <w:r>
        <w:t>1. Ambiguity: Natural language is often ambiguous, making it difficult for NLP systems to accurately interpret the meaning of words, phrases, or sentences.</w:t>
      </w:r>
    </w:p>
    <w:p>
      <w:r>
        <w:t>2. Variability: Human language is highly variable, with differences in dialects, accents, and slang, which can pose challenges for NLP systems in understanding and processing text.</w:t>
      </w:r>
    </w:p>
    <w:p>
      <w:r>
        <w:t>3. Context: Understanding the context in which a sentence or phrase is used is crucial for accurate interpretation. NLP systems must be able to consider the broader context to ensure accurate meaning.</w:t>
      </w:r>
    </w:p>
    <w:p>
      <w:r>
        <w:t>4. Scalability: Processing large volumes of data and maintaining the performance of NLP systems can be computationally expensive, requiring significant resources and optimization.</w:t>
      </w:r>
    </w:p>
    <w:p>
      <w:r>
        <w:t>5. Ethical Considerations: NLP systems must be designed and deployed ethically, considering potential biases, privacy concerns, and the impact on human employment.</w:t>
      </w:r>
    </w:p>
    <w:p/>
    <w:p>
      <w:r>
        <w:t>In conclusion, Natural Language Processing is a rapidly evolving field with the potential to transform industries and enhance human-computer interaction. As NLP continues to advance, it is essential to address the challenges and ethical considerations to ensure the responsible and effective development of these technologies.</w:t>
      </w:r>
    </w:p>
    <w:p>
      <w:pPr>
        <w:pStyle w:val="Heading3"/>
      </w:pPr>
      <w:r>
        <w:t>8.3 Recommender Systems</w:t>
      </w:r>
    </w:p>
    <w:p/>
    <w:p>
      <w:r>
        <w:t>Recommender systems are a type of information filtering system that uses algorithms to predict the preferences of a user and recommend items that the user might be interested in. These systems are widely used in e-commerce, online streaming platforms, and social media to suggest products, movies, music, or content to users.</w:t>
      </w:r>
    </w:p>
    <w:p/>
    <w:p>
      <w:r>
        <w:t>8.3.1 Types of Recommender Systems</w:t>
      </w:r>
    </w:p>
    <w:p/>
    <w:p>
      <w:r>
        <w:t>There are three main types of recommender systems based on the data used and the underlying algorithms:</w:t>
      </w:r>
    </w:p>
    <w:p/>
    <w:p>
      <w:r>
        <w:t>1. Content-based Filtering: This method uses the characteristics of items (such as genre, director, or author) and the user's past preferences to recommend similar items. For example, if a user likes romantic movies, the system will recommend other romantic movies.</w:t>
      </w:r>
    </w:p>
    <w:p>
      <w:r>
        <w:t>2. Collaborative Filtering: This method relies on the preferences of other users with similar taste to recommend items. There are two sub-types of collaborative filtering:</w:t>
      </w:r>
    </w:p>
    <w:p>
      <w:r>
        <w:t>a) User-based Collaborative Filtering: This approach finds users with similar preferences and recommends items that those users have liked.</w:t>
      </w:r>
    </w:p>
    <w:p>
      <w:r>
        <w:t>b) Item-based Collaborative Filtering: This approach finds items that are similar to the ones the user has liked and recommends those items.</w:t>
      </w:r>
    </w:p>
    <w:p>
      <w:r>
        <w:t>3. Hybrid Systems: These systems combine both content-based and collaborative filtering methods to provide more accurate recommendations.</w:t>
      </w:r>
    </w:p>
    <w:p/>
    <w:p>
      <w:r>
        <w:t>8.3.2 Key Algorithms in Recommender Systems</w:t>
      </w:r>
    </w:p>
    <w:p/>
    <w:p>
      <w:r>
        <w:t>Several algorithms are commonly used in recommender systems, including:</w:t>
      </w:r>
    </w:p>
    <w:p/>
    <w:p>
      <w:r>
        <w:t>1. Cosine Similarity: This algorithm measures the cosine of the angle between two vectors (representing item characteristics or user preferences) to determine the similarity between them.</w:t>
      </w:r>
    </w:p>
    <w:p>
      <w:r>
        <w:t>2. Pearson Correlation Coefficient: This algorithm measures the linear correlation between two users or items, which can be used to identify similar users or items.</w:t>
      </w:r>
    </w:p>
    <w:p>
      <w:r>
        <w:t>3. Matrix Factorization: This algorithm decomposes the user-item interaction matrix into lower-dimensional matrices, which can be used to predict missing values in the matrix and recommend items.</w:t>
      </w:r>
    </w:p>
    <w:p>
      <w:r>
        <w:t>4. Deep Learning: This algorithm uses neural networks to learn complex patterns in the data and make recommendations.</w:t>
      </w:r>
    </w:p>
    <w:p/>
    <w:p>
      <w:r>
        <w:t>8.3.3 Challenges in Recommender Systems</w:t>
      </w:r>
    </w:p>
    <w:p/>
    <w:p>
      <w:r>
        <w:t>Despite their popularity, recommender systems face several challenges:</w:t>
      </w:r>
    </w:p>
    <w:p/>
    <w:p>
      <w:r>
        <w:t>1. Cold Start Problem: This occurs when the system has limited information about new users or items, making it difficult to provide accurate recommendations.</w:t>
      </w:r>
    </w:p>
    <w:p>
      <w:r>
        <w:t>2. Sparsity: The user-item interaction matrix is often sparse, with many missing values, which can make it challenging to find patterns in the data.</w:t>
      </w:r>
    </w:p>
    <w:p>
      <w:r>
        <w:t>3. Scalability: As the number of users and items increases, recommender systems need to scale efficiently to handle the growing data.</w:t>
      </w:r>
    </w:p>
    <w:p>
      <w:r>
        <w:t>4. Diversity: Ensuring that recommendations are diverse and not dominated by a few popular items is an ongoing challenge.</w:t>
      </w:r>
    </w:p>
    <w:p/>
    <w:p>
      <w:r>
        <w:t>8.3.4 Applications of Recommender Systems</w:t>
      </w:r>
    </w:p>
    <w:p/>
    <w:p>
      <w:r>
        <w:t>Recommender systems have a wide range of applications in various industries, such as:</w:t>
      </w:r>
    </w:p>
    <w:p/>
    <w:p>
      <w:r>
        <w:t>1. E-commerce: Recommending products based on user preferences, browsing history, and purchase history.</w:t>
      </w:r>
    </w:p>
    <w:p>
      <w:r>
        <w:t>2. Online Streaming: Suggesting movies, TV shows, or music based on user preferences and viewing history.</w:t>
      </w:r>
    </w:p>
    <w:p>
      <w:r>
        <w:t>3. Social Media: Recommending friends, groups, or content based on user connections and interests.</w:t>
      </w:r>
    </w:p>
    <w:p>
      <w:r>
        <w:t>4. Job Recommendations: Suggesting job openings based on a candidate's skills, experience, and preferences.</w:t>
      </w:r>
    </w:p>
    <w:p/>
    <w:p>
      <w:r>
        <w:t>8.3.5 Conclusion</w:t>
      </w:r>
    </w:p>
    <w:p/>
    <w:p>
      <w:r>
        <w:t>Recommender systems have become an integral part of the digital landscape, helping users discover relevant content and products. By leveraging various algorithms and techniques, these systems can provide personalized recommendations, improving user experience and driving business growth. However, addressing the challenges associated with recommender systems, such as the cold start problem and sparsity, is crucial for their continued success.</w:t>
      </w:r>
    </w:p>
    <w:p>
      <w:pPr>
        <w:pStyle w:val="Heading3"/>
      </w:pPr>
      <w:r>
        <w:t>8.4 Anomaly Detection</w:t>
      </w:r>
    </w:p>
    <w:p/>
    <w:p>
      <w:r>
        <w:t>Anomaly detection is a crucial technique in data analysis and machine learning, particularly in the context of fraud detection, network security, and quality control. The primary goal of anomaly detection is to identify unusual patterns or data points that differ significantly from the majority of the dataset, which are often referred to as outliers or anomalies. These anomalies can provide valuable insights into potential issues or anomalous behavior that warrant further investigation.</w:t>
      </w:r>
    </w:p>
    <w:p/>
    <w:p>
      <w:r>
        <w:t>There are two main approaches to anomaly detection: supervised and unsupervised learning. In supervised learning, a labeled dataset is used to train a model, which can then be used to identify anomalies based on the learned patterns. In unsupervised learning, the model is trained on an unlabeled dataset, and the algorithm identifies anomalies based on the inherent structure of the data.</w:t>
      </w:r>
    </w:p>
    <w:p/>
    <w:p>
      <w:r>
        <w:t>8.4.1 Supervised Anomaly Detection</w:t>
      </w:r>
    </w:p>
    <w:p/>
    <w:p>
      <w:r>
        <w:t>In supervised anomaly detection, a labeled dataset is used to train a machine learning model, which can then be used to identify anomalies based on the learned patterns. The training dataset includes both normal and anomalous data points, allowing the model to learn the characteristics of both classes.</w:t>
      </w:r>
    </w:p>
    <w:p/>
    <w:p>
      <w:r>
        <w:t>Common supervised anomaly detection algorithms include:</w:t>
      </w:r>
    </w:p>
    <w:p/>
    <w:p>
      <w:r>
        <w:t>1. Support Vector Machines (SVM): SVM is a popular algorithm for classification and regression tasks. In anomaly detection, SVM can be used to create a decision boundary between normal and anomalous data points.</w:t>
      </w:r>
    </w:p>
    <w:p>
      <w:r>
        <w:t>2. Random Forest: This ensemble learning method uses a collection of decision trees to create a more accurate and robust model. In anomaly detection, Random Forest can be used to classify data points as normal or anomalous based on the majority vote of the individual trees.</w:t>
      </w:r>
    </w:p>
    <w:p>
      <w:r>
        <w:t>3. Neural Networks: Deep learning techniques, such as neural networks, can be trained on labeled datasets to identify complex patterns and relationships between data points. In anomaly detection, neural networks can be used to classify data points as normal or anomalous based on the learned features.</w:t>
      </w:r>
    </w:p>
    <w:p/>
    <w:p>
      <w:r>
        <w:t>8.4.2 Unsupervised Anomaly Detection</w:t>
      </w:r>
    </w:p>
    <w:p/>
    <w:p>
      <w:r>
        <w:t>In unsupervised anomaly detection, a labeled dataset is not required, and the algorithm identifies anomalies based on the inherent structure of the data. This approach is particularly useful when labeled data is scarce or not available.</w:t>
      </w:r>
    </w:p>
    <w:p/>
    <w:p>
      <w:r>
        <w:t>Common unsupervised anomaly detection algorithms include:</w:t>
      </w:r>
    </w:p>
    <w:p/>
    <w:p>
      <w:r>
        <w:t>1. k-Means Clustering: This algorithm groups data points based on their similarity, with each group representing a cluster. In anomaly detection, data points that do not belong to any cluster or are far from the centroid of their assigned cluster can be considered anomalies.</w:t>
      </w:r>
    </w:p>
    <w:p>
      <w:r>
        <w:t>2. One-Class Support Vector Machines (OCSVM): OCSVM is an extension of the SVM algorithm, designed for anomaly detection in unsupervised learning. The algorithm learns a decision boundary that encloses the normal data points, and any data point outside this boundary is considered an anomaly.</w:t>
      </w:r>
    </w:p>
    <w:p>
      <w:r>
        <w:t>3. Isolation Forest: This algorithm isolates anomalies by randomly selecting features and splitting the data based on their values. In anomaly detection, data points that require fewer splits to be isolated are considered normal, while those requiring more splits are considered anomalies.</w:t>
      </w:r>
    </w:p>
    <w:p/>
    <w:p>
      <w:r>
        <w:t>8.4.3 Performance Evaluation</w:t>
      </w:r>
    </w:p>
    <w:p/>
    <w:p>
      <w:r>
        <w:t>Evaluating the performance of an anomaly detection algorithm is essential to ensure its effectiveness and reliability. Common evaluation metrics for anomaly detection include:</w:t>
      </w:r>
    </w:p>
    <w:p/>
    <w:p>
      <w:r>
        <w:t>1. Precision: The ratio of true positive anomalies identified by the algorithm to the total number of detected anomalies.</w:t>
      </w:r>
    </w:p>
    <w:p>
      <w:r>
        <w:t>2. Recall: The ratio of true positive anomalies identified by the algorithm to the total number of actual anomalies in the dataset.</w:t>
      </w:r>
    </w:p>
    <w:p>
      <w:r>
        <w:t>3. F1-Score: The harmonic mean of precision and recall, providing a balanced evaluation of the algorithm's performance.</w:t>
      </w:r>
    </w:p>
    <w:p/>
    <w:p>
      <w:r>
        <w:t>8.4.4 Applications</w:t>
      </w:r>
    </w:p>
    <w:p/>
    <w:p>
      <w:r>
        <w:t>Anomaly detection techniques have widespread applications across various industries, including:</w:t>
      </w:r>
    </w:p>
    <w:p/>
    <w:p>
      <w:r>
        <w:t>1. Fraud Detection: Identifying unusual patterns in financial transactions to prevent fraudulent activities.</w:t>
      </w:r>
    </w:p>
    <w:p>
      <w:r>
        <w:t>2. Network Security: Detecting unusual network traffic patterns indicative of cyber threats or intrusions.</w:t>
      </w:r>
    </w:p>
    <w:p>
      <w:r>
        <w:t>3. Quality Control: Identifying defective products in manufacturing processes by detecting unusual patterns in sensor data.</w:t>
      </w:r>
    </w:p>
    <w:p/>
    <w:p>
      <w:r>
        <w:t>In conclusion, anomaly detection is a crucial technique in data analysis and machine learning, with applications in various industries. By using supervised or unsupervised learning approaches, organizations can effectively identify and address potential issues or anomalous behavior, leading to improved decision-making and operational efficiency.</w:t>
      </w:r>
    </w:p>
    <w:p>
      <w:pPr>
        <w:pStyle w:val="Heading3"/>
      </w:pPr>
      <w:r>
        <w:t>8.7 Examples and Exercises</w:t>
      </w:r>
    </w:p>
    <w:p/>
    <w:p>
      <w:r>
        <w:t>8.7.1 Introduction</w:t>
      </w:r>
    </w:p>
    <w:p/>
    <w:p>
      <w:r>
        <w:t>In this subchapter, we will provide examples and exercises related to the topics covered in the previous subchapters. These examples and exercises are designed to help reinforce the concepts and principles discussed, and to facilitate a deeper understanding of the material. The exercises are structured as questions and problems, with detailed solutions provided for each.</w:t>
      </w:r>
    </w:p>
    <w:p/>
    <w:p>
      <w:r>
        <w:t>8.7.2 Example: Linear Regression</w:t>
      </w:r>
    </w:p>
    <w:p/>
    <w:p>
      <w:r>
        <w:t>Consider the following dataset, which represents the relationship between two variables, X and Y:</w:t>
      </w:r>
    </w:p>
    <w:p/>
    <w:p>
      <w:r>
        <w:t>X = [1, 2, 3, 4, 5]</w:t>
      </w:r>
    </w:p>
    <w:p>
      <w:r>
        <w:t>Y = [2, 3.5, 5, 6.5, 8]</w:t>
      </w:r>
    </w:p>
    <w:p/>
    <w:p>
      <w:r>
        <w:t>Using the least squares method, determine the coefficients for the linear regression equation Y = mX + b.</w:t>
      </w:r>
    </w:p>
    <w:p/>
    <w:p>
      <w:r>
        <w:t>Solution:</w:t>
      </w:r>
    </w:p>
    <w:p/>
    <w:p>
      <w:r>
        <w:t>To find the coefficients m and b, we will use the following formulas:</w:t>
      </w:r>
    </w:p>
    <w:p/>
    <w:p>
      <w:r>
        <w:t>m = (N * Σ(xy) - Σx * Σy) / (N * Σ(x^2) - (Σx)^2)</w:t>
      </w:r>
    </w:p>
    <w:p>
      <w:r>
        <w:t>b = (Σy - m * Σx) / N</w:t>
      </w:r>
    </w:p>
    <w:p/>
    <w:p>
      <w:r>
        <w:t>where N is the number of data points, Σ denotes the summation, and x and y are individual data points.</w:t>
      </w:r>
    </w:p>
    <w:p/>
    <w:p>
      <w:r>
        <w:t>Calculating the necessary sums:</w:t>
      </w:r>
    </w:p>
    <w:p/>
    <w:p>
      <w:r>
        <w:t>Σx = 1 + 2 + 3 + 4 + 5 = 15</w:t>
      </w:r>
    </w:p>
    <w:p>
      <w:r>
        <w:t>Σy = 2 + 3.5 + 5 + 6.5 + 8 = 25</w:t>
      </w:r>
    </w:p>
    <w:p>
      <w:r>
        <w:t>Σ(xy) = (1*2) + (2*3.5) + (3*5) + (4*6.5) + (5*8) = 2 + 7 + 15 + 26 + 40 = 80</w:t>
      </w:r>
    </w:p>
    <w:p>
      <w:r>
        <w:t>Σ(x^2) = 1^2 + 2^2 + 3^2 + 4^2 + 5^2 = 1 + 4 + 9 + 16 + 25 = 55</w:t>
      </w:r>
    </w:p>
    <w:p>
      <w:r>
        <w:t>N = 5 (number of data points)</w:t>
      </w:r>
    </w:p>
    <w:p/>
    <w:p>
      <w:r>
        <w:t>Now, we can calculate m and b:</w:t>
      </w:r>
    </w:p>
    <w:p/>
    <w:p>
      <w:r>
        <w:t>m = (N * Σ(xy) - Σx * Σy) / (N * Σ(x^2) - (Σx)^2)</w:t>
      </w:r>
    </w:p>
    <w:p>
      <w:r>
        <w:t>m = (5 * 80 - 15 * 25) / (5 * 55 - 15^2)</w:t>
      </w:r>
    </w:p>
    <w:p>
      <w:r>
        <w:t>m = (400 - 375) / (275 - 225)</w:t>
      </w:r>
    </w:p>
    <w:p>
      <w:r>
        <w:t>m = 25 / 50</w:t>
      </w:r>
    </w:p>
    <w:p>
      <w:r>
        <w:t>m = 0.5</w:t>
      </w:r>
    </w:p>
    <w:p/>
    <w:p>
      <w:r>
        <w:t>b = (Σy - m * Σx) / N</w:t>
      </w:r>
    </w:p>
    <w:p>
      <w:r>
        <w:t>b = (25 - 0.5 * 15) / 5</w:t>
      </w:r>
    </w:p>
    <w:p>
      <w:r>
        <w:t>b = (25 - 7.5) / 5</w:t>
      </w:r>
    </w:p>
    <w:p>
      <w:r>
        <w:t>b = 17.5 / 5</w:t>
      </w:r>
    </w:p>
    <w:p>
      <w:r>
        <w:t>b = 3.5</w:t>
      </w:r>
    </w:p>
    <w:p/>
    <w:p>
      <w:r>
        <w:t>Therefore, the equation for the linear regression line is Y = 0.5X + 3.5.</w:t>
      </w:r>
    </w:p>
    <w:p/>
    <w:p>
      <w:r>
        <w:t>8.7.3 Exercise: Logistic Regression</w:t>
      </w:r>
    </w:p>
    <w:p/>
    <w:p>
      <w:r>
        <w:t>Given the following dataset, which represents the relationship between two variables, X and Y:</w:t>
      </w:r>
    </w:p>
    <w:p/>
    <w:p>
      <w:r>
        <w:t>X = [1, 2, 3, 4, 5]</w:t>
      </w:r>
    </w:p>
    <w:p>
      <w:r>
        <w:t>Y = [0, 0, 0, 1, 1]</w:t>
      </w:r>
    </w:p>
    <w:p/>
    <w:p>
      <w:r>
        <w:t>Using the logistic regression model, determine the coefficients for the logistic regression equation P(Y=1) = 1 / (1 + e^(-z)), where z = mX + b.</w:t>
      </w:r>
    </w:p>
    <w:p/>
    <w:p>
      <w:r>
        <w:t>Solution:</w:t>
      </w:r>
    </w:p>
    <w:p/>
    <w:p>
      <w:r>
        <w:t>To find the coefficients m and b, we will use the maximum likelihood estimation method. The likelihood function for logistic regression is:</w:t>
      </w:r>
    </w:p>
    <w:p/>
    <w:p>
      <w:r>
        <w:t>L(m, b) = Π(p_i)^(y_i) * (1 - p_i)^(1 - y_i)</w:t>
      </w:r>
    </w:p>
    <w:p/>
    <w:p>
      <w:r>
        <w:t>where p_i = 1 / (1 + e^(-z_i)), z_i = mX_i + b, and y_i is the observed value for the ith data point.</w:t>
      </w:r>
    </w:p>
    <w:p/>
    <w:p>
      <w:r>
        <w:t>The log-likelihood function is:</w:t>
      </w:r>
    </w:p>
    <w:p/>
    <w:p>
      <w:r>
        <w:t>l(m, b) = Σ(y_i * log(p_i) + (1 - y_i) * log(1 - p_i))</w:t>
      </w:r>
    </w:p>
    <w:p/>
    <w:p>
      <w:r>
        <w:t>Calculating the log-likelihood for the given dataset:</w:t>
      </w:r>
    </w:p>
    <w:p/>
    <w:p>
      <w:r>
        <w:t>l(m, b) = (0 * log(1 / (1 + e^(-m*1 + b))) + (1 - 0) * log(1 - 1</w:t>
      </w:r>
    </w:p>
    <w:p>
      <w:pPr>
        <w:pStyle w:val="Heading2"/>
      </w:pPr>
      <w:r>
        <w:t>9.Projects and Portfolios</w:t>
      </w:r>
    </w:p>
    <w:p>
      <w:pPr>
        <w:pStyle w:val="Heading3"/>
      </w:pPr>
      <w:r>
        <w:t>9.5 Deployment and Presentation</w:t>
      </w:r>
    </w:p>
    <w:p/>
    <w:p>
      <w:r>
        <w:t>In the context of a university setting, the deployment and presentation of a project or research finding are crucial steps in sharing knowledge and fostering collaboration. This subchapter will discuss the deployment process, the various presentation formats, and the importance of presenting accurate information.</w:t>
      </w:r>
    </w:p>
    <w:p/>
    <w:p>
      <w:r>
        <w:t>9.5.1 Deployment</w:t>
      </w:r>
    </w:p>
    <w:p/>
    <w:p>
      <w:r>
        <w:t>Deployment refers to the process of making a project or research finding available for use, critique, or further development. In a university setting, deployment often involves sharing findings with peers, faculty, and the broader academic community. This can be achieved through various means, such as:</w:t>
      </w:r>
    </w:p>
    <w:p/>
    <w:p>
      <w:r>
        <w:t>1. Publication in academic journals or conferences: Peer-reviewed journals and conference proceedings are common platforms for sharing research findings. These platforms ensure that the work is scrutinized by experts in the field, increasing its credibility and impact.</w:t>
      </w:r>
    </w:p>
    <w:p>
      <w:r>
        <w:t>2. Online repositories: Open-access repositories, such as arXiv and ResearchGate, allow researchers to share their work with a broader audience, increasing visibility and potential collaboration opportunities.</w:t>
      </w:r>
    </w:p>
    <w:p>
      <w:r>
        <w:t>3. Collaborative platforms: Websites like GitHub and GitLab enable researchers to share their code, data, and other resources, facilitating reproducibility and collaboration.</w:t>
      </w:r>
    </w:p>
    <w:p/>
    <w:p>
      <w:r>
        <w:t>9.5.2 Presentation Formats</w:t>
      </w:r>
    </w:p>
    <w:p/>
    <w:p>
      <w:r>
        <w:t>Presenting research findings is an essential aspect of the academic process, as it allows for discussion, critique, and refinement of ideas. Several presentation formats are commonly used in universities:</w:t>
      </w:r>
    </w:p>
    <w:p/>
    <w:p>
      <w:r>
        <w:t>1. Oral presentations: These involve speaking to an audience about the research, typically at conferences, seminars, or colloquia. Oral presentations can be formal or informal and may include visual aids like slides or posters.</w:t>
      </w:r>
    </w:p>
    <w:p>
      <w:r>
        <w:t>2. Poster presentations: Posters are visual displays of research findings, often presented at conferences or open houses. They allow for one-on-one interactions with attendees, enabling in-depth discussions and feedback.</w:t>
      </w:r>
    </w:p>
    <w:p>
      <w:r>
        <w:t>3. Written reports: Written reports, such as research papers or theses, provide a comprehensive account of the research process, findings, and their implications. These documents are often required for course credit or degree completion.</w:t>
      </w:r>
    </w:p>
    <w:p>
      <w:r>
        <w:t>4. Multimedia presentations: These presentations combine text, images, audio, and video to communicate research findings. They can be effective in engaging diverse audiences and conveying complex information.</w:t>
      </w:r>
    </w:p>
    <w:p/>
    <w:p>
      <w:r>
        <w:t>9.5.3 Importance of Accurate Information</w:t>
      </w:r>
    </w:p>
    <w:p/>
    <w:p>
      <w:r>
        <w:t>Presenting accurate information is crucial in a university setting, as it fosters trust, promotes intellectual rigor, and contributes to the advancement of knowledge. Researchers must adhere to ethical standards, such as honesty and integrity, when presenting their work. This includes:</w:t>
      </w:r>
    </w:p>
    <w:p/>
    <w:p>
      <w:r>
        <w:t>1. Properly attributing sources: Acknowledging the work of others through citations and references is essential for maintaining academic integrity and giving credit where it is due.</w:t>
      </w:r>
    </w:p>
    <w:p>
      <w:r>
        <w:t>2. Ensuring data accuracy: Researchers must meticulously verify their data, avoiding manipulation or fabrication. Incorrect data can lead to misinterpretations and hinder the progress of science.</w:t>
      </w:r>
    </w:p>
    <w:p>
      <w:r>
        <w:t>3. Transparent methodology: Clearly describing the research methodology allows others to replicate the study and verify the findings, promoting trust and credibility.</w:t>
      </w:r>
    </w:p>
    <w:p/>
    <w:p>
      <w:r>
        <w:t>In conclusion, the deployment and presentation of research findings in a university setting are vital for disseminating knowledge, fostering collaboration, and advancing the academic community. By following ethical guidelines and using appropriate presentation formats, researchers can effectively share their work and contribute to the global pool of scientific knowledge.</w:t>
      </w:r>
    </w:p>
    <w:p>
      <w:pPr>
        <w:pStyle w:val="Heading3"/>
      </w:pPr>
      <w:r>
        <w:t>9.6 Examples and Exercises</w:t>
      </w:r>
    </w:p>
    <w:p/>
    <w:p>
      <w:r>
        <w:t>9.6.1 Example 1: Linear Regression</w:t>
      </w:r>
    </w:p>
    <w:p/>
    <w:p>
      <w:r>
        <w:t>In this example, we will use a simple linear regression model to predict house prices based on the size of the house. We will use a dataset containing the size (in square feet) and the price (in dollars) of a set of houses. The dataset is as follows:</w:t>
      </w:r>
    </w:p>
    <w:p/>
    <w:p>
      <w:r>
        <w:t>Size (sqft) | Price ($)</w:t>
      </w:r>
    </w:p>
    <w:p>
      <w:r>
        <w:t>---------------------</w:t>
      </w:r>
    </w:p>
    <w:p>
      <w:r>
        <w:t>1500       | 100,000</w:t>
      </w:r>
    </w:p>
    <w:p>
      <w:r>
        <w:t>1800       | 120,000</w:t>
      </w:r>
    </w:p>
    <w:p>
      <w:r>
        <w:t>2000       | 140,000</w:t>
      </w:r>
    </w:p>
    <w:p>
      <w:r>
        <w:t>2200       | 160,000</w:t>
      </w:r>
    </w:p>
    <w:p>
      <w:r>
        <w:t>2400       | 180,000</w:t>
      </w:r>
    </w:p>
    <w:p/>
    <w:p>
      <w:r>
        <w:t>To find the line of best fit, we will use the least squares method. The equation for a line is given by:</w:t>
      </w:r>
    </w:p>
    <w:p/>
    <w:p>
      <w:r>
        <w:t>y = mx + b</w:t>
      </w:r>
    </w:p>
    <w:p/>
    <w:p>
      <w:r>
        <w:t>where y is the predicted price, x is the size of the house, m is the slope, and b is the y-intercept. We can find the slope (m) and y-intercept (b) using the following formulas:</w:t>
      </w:r>
    </w:p>
    <w:p/>
    <w:p>
      <w:r>
        <w:t>m = (N * Σ(xy) - Σx * Σy) / (N * Σ(x^2) - (Σx)^2)</w:t>
      </w:r>
    </w:p>
    <w:p>
      <w:r>
        <w:t>b = (Σy - m * Σx) / N</w:t>
      </w:r>
    </w:p>
    <w:p/>
    <w:p>
      <w:r>
        <w:t>where N is the number of data points, Σ(xy) is the sum of the product of x and y values, Σx is the sum of x values, Σy is the sum of y values, and Σ(x^2) is the sum of x squared values.</w:t>
      </w:r>
    </w:p>
    <w:p/>
    <w:p>
      <w:r>
        <w:t>Using the given dataset, we can calculate m and b as follows:</w:t>
      </w:r>
    </w:p>
    <w:p/>
    <w:p>
      <w:r>
        <w:t>N = 5</w:t>
      </w:r>
    </w:p>
    <w:p>
      <w:r>
        <w:t>Σx = 11000</w:t>
      </w:r>
    </w:p>
    <w:p>
      <w:r>
        <w:t>Σy = 660000</w:t>
      </w:r>
    </w:p>
    <w:p>
      <w:r>
        <w:t>Σ(xy) = 13200000</w:t>
      </w:r>
    </w:p>
    <w:p>
      <w:r>
        <w:t>Σ(x^2) = 2800000</w:t>
      </w:r>
    </w:p>
    <w:p/>
    <w:p>
      <w:r>
        <w:t>m = (5 * 13200000 - 11000 * 660000) / (5 * 2800000 - 11000^2)</w:t>
      </w:r>
    </w:p>
    <w:p>
      <w:r>
        <w:t>m = 30,000,000 / 1,400,000</w:t>
      </w:r>
    </w:p>
    <w:p>
      <w:r>
        <w:t>m = 21.428571428571428</w:t>
      </w:r>
    </w:p>
    <w:p/>
    <w:p>
      <w:r>
        <w:t>b = (660000 - 21.428571428571428 * 11000) / 5</w:t>
      </w:r>
    </w:p>
    <w:p>
      <w:r>
        <w:t>b = 2600</w:t>
      </w:r>
    </w:p>
    <w:p/>
    <w:p>
      <w:r>
        <w:t>So, the equation for the line of best fit is:</w:t>
      </w:r>
    </w:p>
    <w:p/>
    <w:p>
      <w:r>
        <w:t>y = 21.428571428571428x + 2600</w:t>
      </w:r>
    </w:p>
    <w:p/>
    <w:p>
      <w:r>
        <w:t>9.6.2 Exercise 1: Predicting House Prices</w:t>
      </w:r>
    </w:p>
    <w:p/>
    <w:p>
      <w:r>
        <w:t>Using the linear regression model from Example 1, predict the price of a house with a size of 2500 square feet.</w:t>
      </w:r>
    </w:p>
    <w:p/>
    <w:p>
      <w:r>
        <w:t>Solution:</w:t>
      </w:r>
    </w:p>
    <w:p/>
    <w:p>
      <w:r>
        <w:t>y = 21.428571428571428 * 2500 + 2600</w:t>
      </w:r>
    </w:p>
    <w:p>
      <w:r>
        <w:t>y = 58,571.7857142857</w:t>
      </w:r>
    </w:p>
    <w:p/>
    <w:p>
      <w:r>
        <w:t>The predicted price of the house is approximately $58,571.79.</w:t>
      </w:r>
    </w:p>
    <w:p>
      <w:pPr>
        <w:pStyle w:val="Heading3"/>
      </w:pPr>
      <w:r>
        <w:t>9.3 Model Selection and Training</w:t>
      </w:r>
    </w:p>
    <w:p/>
    <w:p>
      <w:r>
        <w:t>In this subchapter, we will discuss the process of selecting an appropriate machine learning model for a given problem and the training process that follows. The content will be presented with an appropriate level of complexity suitable for a university audience.</w:t>
      </w:r>
    </w:p>
    <w:p/>
    <w:p>
      <w:r>
        <w:t>9.3.1 Model Selection Criteria</w:t>
      </w:r>
    </w:p>
    <w:p/>
    <w:p>
      <w:r>
        <w:t>When selecting a machine learning model, several factors should be considered to ensure the chosen model is well-suited to the problem at hand. These factors include:</w:t>
      </w:r>
    </w:p>
    <w:p/>
    <w:p>
      <w:r>
        <w:t>1. Problem Type: The nature of the problem (classification, regression, clustering, etc.) should be considered when selecting a model. Some models are better suited for specific problem types than others.</w:t>
      </w:r>
    </w:p>
    <w:p>
      <w:r>
        <w:t>2. Data Complexity: The complexity of the input data (e.g., linear, non-linear, high-dimensional) should be taken into account when choosing a model. Some models can handle complex data structures more effectively than others.</w:t>
      </w:r>
    </w:p>
    <w:p>
      <w:r>
        <w:t>3. Performance Metrics: The performance of a model can be evaluated using various metrics (e.g., accuracy, precision, recall, F1-score, mean squared error). The choice of model should be based on the metrics most relevant to the problem.</w:t>
      </w:r>
    </w:p>
    <w:p>
      <w:r>
        <w:t>4. Computational Resources: The computational resources available for training and deploying the model should be considered. Some models require more computational power and memory than others.</w:t>
      </w:r>
    </w:p>
    <w:p>
      <w:r>
        <w:t>5. Interpretability: In some cases, the ability to understand and explain the model's predictions may be important. Simpler models, such as linear regression or decision trees, are often more interpretable than complex models like deep neural networks.</w:t>
      </w:r>
    </w:p>
    <w:p/>
    <w:p>
      <w:r>
        <w:t>9.3.2 Model Training Process</w:t>
      </w:r>
    </w:p>
    <w:p/>
    <w:p>
      <w:r>
        <w:t>Once an appropriate model has been selected, the training process can begin. This process involves adjusting the model's parameters to minimize the difference between the predicted and actual outputs. The training process typically consists of the following steps:</w:t>
      </w:r>
    </w:p>
    <w:p/>
    <w:p>
      <w:r>
        <w:t>1. Data Preprocessing: The input data is preprocessed to improve the model's performance. This may include normalization, feature scaling, handling missing values, and encoding categorical variables.</w:t>
      </w:r>
    </w:p>
    <w:p>
      <w:r>
        <w:t>2. Split the Data: The dataset is split into training and validation (and sometimes test) sets. The training set is used to train the model, while the validation set is used to evaluate its performance and adjust hyperparameters.</w:t>
      </w:r>
    </w:p>
    <w:p>
      <w:r>
        <w:t>3. Model Initialization: The model's parameters are initialized with random values or using a specific algorithm.</w:t>
      </w:r>
    </w:p>
    <w:p>
      <w:r>
        <w:t>4. Forward Propagation: The input data is passed through the model to generate predictions.</w:t>
      </w:r>
    </w:p>
    <w:p>
      <w:r>
        <w:t>5. Loss Calculation: The difference between the predicted and actual outputs is calculated using a loss function. Common loss functions include mean squared error for regression tasks and cross-entropy for classification tasks.</w:t>
      </w:r>
    </w:p>
    <w:p>
      <w:r>
        <w:t>6. Backpropagation: The loss is propagated back through the model to compute the gradients of the loss with respect to the model's parameters.</w:t>
      </w:r>
    </w:p>
    <w:p>
      <w:r>
        <w:t>7. Parameter Update: The model's parameters are updated using an optimization algorithm (e.g., gradient descent, stochastic gradient descent, or more advanced methods like Adam) to minimize the loss.</w:t>
      </w:r>
    </w:p>
    <w:p>
      <w:r>
        <w:t>8. Iteration: Steps 4-7 are repeated for a predetermined number of iterations or until the loss converges to a minimum value.</w:t>
      </w:r>
    </w:p>
    <w:p>
      <w:r>
        <w:t>9. Model Evaluation: The trained model is evaluated using the validation set, and performance metrics are calculated to assess its effectiveness.</w:t>
      </w:r>
    </w:p>
    <w:p>
      <w:r>
        <w:t>10. Hyperparameter Tuning: If necessary, the model's hyperparameters are adjusted to improve performance. This process may involve using techniques like grid search or random search.</w:t>
      </w:r>
    </w:p>
    <w:p>
      <w:r>
        <w:t>11. Model Deployment: Once the model's performance is satisfactory, it can be deployed for use in real-world applications.</w:t>
      </w:r>
    </w:p>
    <w:p/>
    <w:p>
      <w:r>
        <w:t>In summary, model selection and training are crucial steps in the machine learning process. By carefully considering the problem type, data complexity, performance metrics, computational resources, and interpretability, an appropriate model can be chosen. The training process involves preprocessing the data, splitting it into training and validation sets, initializing the model, and iteratively updating the parameters to minimize the loss. Once the model is trained, it</w:t>
      </w:r>
    </w:p>
    <w:p>
      <w:pPr>
        <w:pStyle w:val="Heading3"/>
      </w:pPr>
      <w:r>
        <w:t>9.4 Model Evaluation and Tuning</w:t>
      </w:r>
    </w:p>
    <w:p/>
    <w:p>
      <w:r>
        <w:t>9.4.1 Introduction</w:t>
      </w:r>
    </w:p>
    <w:p/>
    <w:p>
      <w:r>
        <w:t>Model evaluation and tuning are crucial steps in the machine learning pipeline to ensure the developed model is accurate, reliable, and generalizable. In this subchapter, we will discuss various methods and techniques for evaluating the performance of a model and fine-tuning its parameters to optimize its predictions.</w:t>
      </w:r>
    </w:p>
    <w:p/>
    <w:p>
      <w:r>
        <w:t>9.4.2 Model Evaluation Metrics</w:t>
      </w:r>
    </w:p>
    <w:p/>
    <w:p>
      <w:r>
        <w:t>Model evaluation metrics are quantitative measures used to assess the performance of a model based on its predictions. These metrics provide insights into how well the model generalizes to new, unseen data. Some common evaluation metrics include:</w:t>
      </w:r>
    </w:p>
    <w:p/>
    <w:p>
      <w:r>
        <w:t>1. Accuracy: The ratio of correctly predicted instances to the total number of instances. It is a simple and intuitive metric but may not be suitable for imbalanced datasets.</w:t>
      </w:r>
    </w:p>
    <w:p>
      <w:r>
        <w:t>2. Precision: The ratio of true positive predictions to the total number of positive predictions. It is useful for evaluating models in cases where false positives are costly.</w:t>
      </w:r>
    </w:p>
    <w:p>
      <w:r>
        <w:t>3. Recall: The ratio of true positive predictions to the total number of actual positive instances. It is useful for evaluating models in cases where false negatives are costly.</w:t>
      </w:r>
    </w:p>
    <w:p>
      <w:r>
        <w:t>4. F1-Score: The harmonic mean of precision and recall, providing a balanced measure of both metrics. It is particularly useful for imbalanced datasets.</w:t>
      </w:r>
    </w:p>
    <w:p>
      <w:r>
        <w:t>5. Area Under the Receiver Operating Characteristic Curve (AUROC): A measure of the model's ability to distinguish between positive and negative instances, ranging from 0.5 (random guessing) to 1.0 (perfect classification).</w:t>
      </w:r>
    </w:p>
    <w:p>
      <w:r>
        <w:t>6. Mean Squared Error (MSE) or Root Mean Squared Error (RMSE): Commonly used for regression tasks, measuring the average squared difference between predicted and actual values.</w:t>
      </w:r>
    </w:p>
    <w:p/>
    <w:p>
      <w:r>
        <w:t>9.4.3 Cross-Validation</w:t>
      </w:r>
    </w:p>
    <w:p/>
    <w:p>
      <w:r>
        <w:t>Cross-validation is a technique used to assess the generalizability of a model by partitioning the dataset into multiple folds, training the model on different subsets of the data, and evaluating its performance on the remaining portions. This process is repeated for each fold, and the average performance metric is used as the model's evaluation score. Common types of cross-validation include:</w:t>
      </w:r>
    </w:p>
    <w:p/>
    <w:p>
      <w:r>
        <w:t>1. K-Fold Cross-Validation: The dataset is divided into 'k' equally sized folds, and the model is trained and evaluated 'k' times, each time using a different fold as the validation set.</w:t>
      </w:r>
    </w:p>
    <w:p>
      <w:r>
        <w:t>2. Stratified K-Fold Cross-Validation: Similar to K-Fold cross-validation, but ensures that each fold maintains the same proportion of class labels as the original dataset, making it suitable for imbalanced datasets.</w:t>
      </w:r>
    </w:p>
    <w:p>
      <w:r>
        <w:t>3. Leave-One-Out Cross-Validation (LOOCV): Each instance in the dataset is used as the validation set once, while the remaining instances are used for training. This approach is computationally expensive but can provide more accurate estimates of model performance.</w:t>
      </w:r>
    </w:p>
    <w:p/>
    <w:p>
      <w:r>
        <w:t>9.4.4 Hyperparameter Tuning</w:t>
      </w:r>
    </w:p>
    <w:p/>
    <w:p>
      <w:r>
        <w:t>Hyperparameters are user-defined parameters that govern the behavior of a machine learning model. They are not learned from the data but are set before the training process begins. Tuning hyperparameters involves finding the optimal combination of values that maximize the model's performance. Some common hyperparameter tuning methods include:</w:t>
      </w:r>
    </w:p>
    <w:p/>
    <w:p>
      <w:r>
        <w:t>1. Grid Search: A method that exhaustively searches through a predefined grid of hyperparameter values, training and evaluating the model for each combination.</w:t>
      </w:r>
    </w:p>
    <w:p>
      <w:r>
        <w:t>2. Random Search: A method that randomly samples hyperparameter values from a defined search space, training and evaluating the model for each sample. This approach is computationally less expensive than grid search but may not always find the optimal combination.</w:t>
      </w:r>
    </w:p>
    <w:p>
      <w:r>
        <w:t>3. Bayesian Optimization: A probabilistic model-based optimization technique that builds a probabilistic model of the objective function and uses it to select the most promising hyperparameter values for further evaluation.</w:t>
      </w:r>
    </w:p>
    <w:p>
      <w:r>
        <w:t>4. Gradient-Based Optimization: Techniques that use the gradient of the objective function with respect to the hyperparameters to find the optimal combination. These methods are computationally expensive but can be efficient for large-scale problems.</w:t>
      </w:r>
    </w:p>
    <w:p/>
    <w:p>
      <w:r>
        <w:t>9.4.5 Model Selection and Final Evaluation</w:t>
      </w:r>
    </w:p>
    <w:p/>
    <w:p>
      <w:r>
        <w:t>After evaluating and tuning the model, the final step is to select the best-performing model and evaluate its performance on a independent test set. This ensures that the model generalizes well to new, unseen data and can make accurate predictions in real-world applications. It is essential to report the model's performance using appropriate evaluation metrics and provide insights into its strengths and limitations.</w:t>
      </w:r>
    </w:p>
    <w:p/>
    <w:p>
      <w:r>
        <w:t>In conclusion, model evaluation and tuning are critical steps in the machine learning pipeline that ensure the developed model is accurate, reliable, and generalizable. By using appropriate evaluation metrics, cross-validation techniques, and hyperparameter tuning methods, researchers and</w:t>
      </w:r>
    </w:p>
    <w:p>
      <w:pPr>
        <w:pStyle w:val="Heading3"/>
      </w:pPr>
      <w:r>
        <w:t>9.1 Choosing a Project with Appropriate Language/Complexity for University</w:t>
      </w:r>
    </w:p>
    <w:p/>
    <w:p>
      <w:r>
        <w:t>When embarking on a university project, it is crucial to choose a topic that is not only interesting and engaging but also matches the appropriate language and complexity level for your academic environment. This subchapter will provide guidance on how to select a suitable project, ensuring that you present accurate information and demonstrate a strong understanding of the subject matter.</w:t>
      </w:r>
    </w:p>
    <w:p/>
    <w:p>
      <w:r>
        <w:t>1. Assess Your Knowledge and Skills</w:t>
      </w:r>
    </w:p>
    <w:p/>
    <w:p>
      <w:r>
        <w:t>Before selecting a project, evaluate your current knowledge and skills in the subject area. Consider the courses you have taken, any relevant experience, and your overall understanding of the topic. This self-assessment will help you determine a suitable project scope and complexity level.</w:t>
      </w:r>
    </w:p>
    <w:p/>
    <w:p>
      <w:r>
        <w:t>1. Set Realistic Goals</w:t>
      </w:r>
    </w:p>
    <w:p/>
    <w:p>
      <w:r>
        <w:t>Once you have a clear understanding of your capabilities, set realistic goals for your project. Aim for a project that is challenging yet achievable, and avoid overly ambitious goals that may lead to disappointment or burnout.</w:t>
      </w:r>
    </w:p>
    <w:p/>
    <w:p>
      <w:r>
        <w:t>1. Choose a Relevant and Engaging Topic</w:t>
      </w:r>
    </w:p>
    <w:p/>
    <w:p>
      <w:r>
        <w:t>Select a topic that is relevant to your field of study and interests you. This will make the research and writing process more enjoyable and help you stay motivated throughout the project. Additionally, a relevant topic will demonstrate your understanding of the subject matter and provide a solid foundation for your research.</w:t>
      </w:r>
    </w:p>
    <w:p/>
    <w:p>
      <w:r>
        <w:t>1. Conduct Preliminary Research</w:t>
      </w:r>
    </w:p>
    <w:p/>
    <w:p>
      <w:r>
        <w:t>Before diving into your project, conduct preliminary research to get a sense of the available resources, such as books, articles, and online databases. This will help you gauge the complexity of the subject and identify any potential challenges or gaps in the existing literature.</w:t>
      </w:r>
    </w:p>
    <w:p/>
    <w:p>
      <w:r>
        <w:t>1. Consult with Professors and Peers</w:t>
      </w:r>
    </w:p>
    <w:p/>
    <w:p>
      <w:r>
        <w:t>Discuss your project idea with professors and peers to gather feedback and advice. They can provide valuable insights into the topic's complexity and help you refine your research question or hypothesis. Additionally, they may introduce you to new resources or suggest alternative approaches to your project.</w:t>
      </w:r>
    </w:p>
    <w:p/>
    <w:p>
      <w:r>
        <w:t>1. Ensure Accuracy and Credibility</w:t>
      </w:r>
    </w:p>
    <w:p/>
    <w:p>
      <w:r>
        <w:t>Throughout your project, prioritize accuracy and credibility by citing reliable sources and using appropriate language. This will demonstrate your thorough understanding of the subject matter and enhance the overall quality of your work.</w:t>
      </w:r>
    </w:p>
    <w:p/>
    <w:p>
      <w:r>
        <w:t>1. Stay Organized and Manage Your Time</w:t>
      </w:r>
    </w:p>
    <w:p/>
    <w:p>
      <w:r>
        <w:t>As you progress with your project, maintain organization and time management to ensure that you meet deadlines and produce a high-quality final product. Break your project into manageable tasks, set milestones, and allocate sufficient time for research, writing, and revision.</w:t>
      </w:r>
    </w:p>
    <w:p/>
    <w:p>
      <w:r>
        <w:t>In conclusion, choosing a project with appropriate language and complexity for university involves assessing your knowledge and skills, setting realistic goals, selecting a relevant and engaging topic, conducting preliminary research, consulting with professors and peers, ensuring accuracy and credibility, and staying organized and managing your time. By following these guidelines, you will be well-equipped to undertake a successful and rewarding university project.</w:t>
      </w:r>
    </w:p>
    <w:p>
      <w:pPr>
        <w:pStyle w:val="Heading3"/>
      </w:pPr>
      <w:r>
        <w:t>9.2 Data Collection and Preprocessing</w:t>
      </w:r>
    </w:p>
    <w:p/>
    <w:p>
      <w:r>
        <w:t>9.2.1 Introduction</w:t>
      </w:r>
    </w:p>
    <w:p/>
    <w:p>
      <w:r>
        <w:t>Data collection and preprocessing are crucial steps in the data science pipeline, as they directly impact the quality and effectiveness of the subsequent analysis and modeling. In this subchapter, we will discuss the importance of these steps and outline the key techniques involved in collecting and preprocessing data for university-level research and applications.</w:t>
      </w:r>
    </w:p>
    <w:p/>
    <w:p>
      <w:r>
        <w:t>9.2.2 Data Collection</w:t>
      </w:r>
    </w:p>
    <w:p/>
    <w:p>
      <w:r>
        <w:t>Data collection involves gathering raw data from various sources to be used in the analysis. The sources may include databases, websites, APIs, sensors, or manual data entry. The data collected should be relevant, accurate, and representative of the problem being addressed. Some common methods of data collection include:</w:t>
      </w:r>
    </w:p>
    <w:p/>
    <w:p>
      <w:r>
        <w:t>1. Web scraping: Extracting data from websites using programming libraries like Beautiful Soup or Scrapy.</w:t>
      </w:r>
    </w:p>
    <w:p>
      <w:r>
        <w:t>2. APIs: Accessing data from web services through Application Programming Interfaces (APIs).</w:t>
      </w:r>
    </w:p>
    <w:p>
      <w:r>
        <w:t>3. Databases: Retrieving data from relational databases (e.g., SQL) or NoSQL databases (e.g., MongoDB).</w:t>
      </w:r>
    </w:p>
    <w:p>
      <w:r>
        <w:t>4. Sensors: Collecting data from physical devices or IoT devices.</w:t>
      </w:r>
    </w:p>
    <w:p>
      <w:r>
        <w:t>5. Manual data entry: Gathering data through surveys, interviews, or direct observation.</w:t>
      </w:r>
    </w:p>
    <w:p/>
    <w:p>
      <w:r>
        <w:t>9.2.3 Data Preprocessing</w:t>
      </w:r>
    </w:p>
    <w:p/>
    <w:p>
      <w:r>
        <w:t>Data preprocessing is the process of transforming raw data into a format that can be easily analyzed and used by machine learning algorithms. This step is crucial in ensuring the quality and reliability of the analysis. Common preprocessing techniques include:</w:t>
      </w:r>
    </w:p>
    <w:p/>
    <w:p>
      <w:r>
        <w:t>1. Data cleaning: Identifying and correcting errors, inconsistencies, or missing values in the data. Techniques include imputation, outlier detection, and removing duplicate entries.</w:t>
      </w:r>
    </w:p>
    <w:p>
      <w:r>
        <w:t>2. Data transformation: Converting data into a format suitable for analysis, such as normalization, standardization, or encoding categorical variables.</w:t>
      </w:r>
    </w:p>
    <w:p>
      <w:r>
        <w:t>3. Feature selection: Identifying the most relevant features or variables for the analysis, which can help reduce the dimensionality of the data and improve the performance of machine learning models.</w:t>
      </w:r>
    </w:p>
    <w:p>
      <w:r>
        <w:t>4. Feature engineering: Creating new features from existing data to better capture the underlying patterns or relationships. This can involve mathematical transformations, aggregations, or domain-specific knowledge.</w:t>
      </w:r>
    </w:p>
    <w:p>
      <w:r>
        <w:t>5. Data visualization: Generating visual representations of the data to help identify patterns, trends, or anomalies, and to communicate the results of the analysis to stakeholders.</w:t>
      </w:r>
    </w:p>
    <w:p/>
    <w:p>
      <w:r>
        <w:t>9.2.4 Best Practices</w:t>
      </w:r>
    </w:p>
    <w:p/>
    <w:p>
      <w:r>
        <w:t>To ensure the quality and effectiveness of data collection and preprocessing, consider the following best practices:</w:t>
      </w:r>
    </w:p>
    <w:p/>
    <w:p>
      <w:r>
        <w:t>1. Understand the problem: Clearly define the research question or problem to be addressed, and ensure that the data collected is relevant and representative.</w:t>
      </w:r>
    </w:p>
    <w:p>
      <w:r>
        <w:t>2. Collaborate with domain experts: Engage with experts in the field to gain insights into the data and the most appropriate preprocessing techniques.</w:t>
      </w:r>
    </w:p>
    <w:p>
      <w:r>
        <w:t>3. Document the process: Keep a record of the data collection and preprocessing steps, including the sources, methods, and transformations applied, to ensure reproducibility and transparency.</w:t>
      </w:r>
    </w:p>
    <w:p>
      <w:r>
        <w:t>4. Validate the results: Assess the quality of the preprocessed data by visualizing the distributions, checking for inconsistencies, and evaluating the performance of the machine learning models.</w:t>
      </w:r>
    </w:p>
    <w:p/>
    <w:p>
      <w:r>
        <w:t>9.2.5 Conclusion</w:t>
      </w:r>
    </w:p>
    <w:p/>
    <w:p>
      <w:r>
        <w:t>Data collection and preprocessing are essential steps in the data science pipeline, as they directly impact the quality and effectiveness of the analysis and modeling. By following the best practices and techniques discussed in this subchapter, university-level researchers and practitioners can ensure that their data is accurately represented, free of errors, and ready for further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